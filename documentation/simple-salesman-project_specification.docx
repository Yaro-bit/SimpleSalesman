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1232740355"/>
        <w:docPartObj>
          <w:docPartGallery w:val="Cover Pages"/>
          <w:docPartUnique/>
        </w:docPartObj>
      </w:sdtPr>
      <w:sdtContent>
        <w:p w14:paraId="62BD01FA" w14:textId="77EB9B9A" w:rsidR="00F81AB0" w:rsidRPr="003D5A7A" w:rsidRDefault="00F81AB0">
          <w:pPr>
            <w:rPr>
              <w:rFonts w:ascii="Arial" w:hAnsi="Arial" w:cs="Arial"/>
            </w:rPr>
          </w:pP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01B3F5" wp14:editId="446173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D6E5F0" w14:textId="156692D1" w:rsidR="00F81AB0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40C5D">
                                      <w:rPr>
                                        <w:noProof/>
                                        <w:color w:val="1F497D" w:themeColor="text2"/>
                                      </w:rPr>
                                      <w:t>Yaroslav Volokhodko (YVO 1070)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1B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D6E5F0" w14:textId="156692D1" w:rsidR="00F81AB0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40C5D">
                                <w:rPr>
                                  <w:noProof/>
                                  <w:color w:val="1F497D" w:themeColor="text2"/>
                                </w:rPr>
                                <w:t>Yaroslav Volokhodko (YVO 1070)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8D6A61" wp14:editId="7136F8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A771B" w14:textId="77777777" w:rsidR="00F81AB0" w:rsidRDefault="00F81AB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8D6A61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D7A771B" w14:textId="77777777" w:rsidR="00F81AB0" w:rsidRDefault="00F81AB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8BFAA" wp14:editId="35DDCA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17F1B9" w14:textId="31F3C193" w:rsidR="00F81AB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66649"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3981FED2" wp14:editId="7F1A6077">
                                          <wp:extent cx="2438400" cy="2438400"/>
                                          <wp:effectExtent l="0" t="0" r="0" b="0"/>
                                          <wp:docPr id="858546727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38400" cy="2438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F8BFAA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1D17F1B9" w14:textId="31F3C193" w:rsidR="00F81AB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66649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3981FED2" wp14:editId="7F1A6077">
                                    <wp:extent cx="2438400" cy="2438400"/>
                                    <wp:effectExtent l="0" t="0" r="0" b="0"/>
                                    <wp:docPr id="858546727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38400" cy="243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B53A99" wp14:editId="7B95BAB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41D249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284AEE" wp14:editId="36CF67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3FC4C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C26793" wp14:editId="360C56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074442" w14:textId="77777777" w:rsidR="00F81AB0" w:rsidRPr="008321F1" w:rsidRDefault="00F81AB0" w:rsidP="00F81AB0">
                                <w:pPr>
                                  <w:pStyle w:val="Heading1"/>
                                  <w:rPr>
                                    <w:lang w:val="de-AT"/>
                                  </w:rPr>
                                </w:pPr>
                                <w:r w:rsidRPr="008321F1">
                                  <w:rPr>
                                    <w:lang w:val="de-AT"/>
                                  </w:rPr>
                                  <w:t xml:space="preserve">Simple </w:t>
                                </w:r>
                                <w:proofErr w:type="spellStart"/>
                                <w:r w:rsidRPr="008321F1">
                                  <w:rPr>
                                    <w:lang w:val="de-AT"/>
                                  </w:rPr>
                                  <w:t>Salesman</w:t>
                                </w:r>
                                <w:proofErr w:type="spellEnd"/>
                              </w:p>
                              <w:p w14:paraId="37D271AB" w14:textId="77777777" w:rsidR="00F81AB0" w:rsidRPr="00B814FD" w:rsidRDefault="00F81AB0" w:rsidP="00F81AB0">
                                <w:pPr>
                                  <w:pStyle w:val="Heading2"/>
                                  <w:rPr>
                                    <w:lang w:val="de-AT"/>
                                  </w:rPr>
                                </w:pPr>
                                <w:r w:rsidRPr="00B814FD">
                                  <w:rPr>
                                    <w:lang w:val="de-AT"/>
                                  </w:rPr>
                                  <w:t>Projektdokumentation</w:t>
                                </w:r>
                              </w:p>
                              <w:p w14:paraId="1F5F70DC" w14:textId="77777777" w:rsidR="00F81AB0" w:rsidRPr="00B814FD" w:rsidRDefault="00F81AB0" w:rsidP="00F81AB0">
                                <w:pPr>
                                  <w:rPr>
                                    <w:lang w:val="de-AT"/>
                                  </w:rPr>
                                </w:pPr>
                                <w:r w:rsidRPr="00B814FD">
                                  <w:rPr>
                                    <w:lang w:val="de-AT"/>
                                  </w:rPr>
                                  <w:t>Anwendung zur Adress- und Notizverwaltung im D2D-Vertrieb</w:t>
                                </w:r>
                              </w:p>
                              <w:p w14:paraId="2B796331" w14:textId="77777777" w:rsidR="00F81AB0" w:rsidRDefault="00F81AB0" w:rsidP="00F81AB0">
                                <w:r>
                                  <w:t>Version 0.0.9</w:t>
                                </w:r>
                              </w:p>
                              <w:p w14:paraId="6ADF1C46" w14:textId="77777777" w:rsidR="00F81AB0" w:rsidRDefault="00F81AB0" w:rsidP="00F81AB0">
                                <w:r>
                                  <w:t>Stand: Juli 2025</w:t>
                                </w:r>
                              </w:p>
                              <w:p w14:paraId="0C4CA298" w14:textId="77777777" w:rsidR="00F81AB0" w:rsidRDefault="00F81AB0" w:rsidP="00F81AB0">
                                <w:r>
                                  <w:t>Autor: Yaroslav Vol.</w:t>
                                </w:r>
                              </w:p>
                              <w:p w14:paraId="730649C1" w14:textId="77777777" w:rsidR="00F81AB0" w:rsidRDefault="00F81AB0" w:rsidP="00F81AB0">
                                <w:r>
                                  <w:t xml:space="preserve">GitHub: </w:t>
                                </w:r>
                                <w:hyperlink r:id="rId9" w:history="1">
                                  <w:r w:rsidRPr="00427E5B">
                                    <w:rPr>
                                      <w:rStyle w:val="Hyperlink"/>
                                    </w:rPr>
                                    <w:t>https://github.com/Yaro-bit/SimpleSalesman</w:t>
                                  </w:r>
                                </w:hyperlink>
                              </w:p>
                              <w:p w14:paraId="456862AC" w14:textId="6FEEFA5A" w:rsidR="00F81AB0" w:rsidRDefault="00F81AB0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DC26793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3E074442" w14:textId="77777777" w:rsidR="00F81AB0" w:rsidRPr="008321F1" w:rsidRDefault="00F81AB0" w:rsidP="00F81AB0">
                          <w:pPr>
                            <w:pStyle w:val="Heading1"/>
                            <w:rPr>
                              <w:lang w:val="de-AT"/>
                            </w:rPr>
                          </w:pPr>
                          <w:r w:rsidRPr="008321F1">
                            <w:rPr>
                              <w:lang w:val="de-AT"/>
                            </w:rPr>
                            <w:t xml:space="preserve">Simple </w:t>
                          </w:r>
                          <w:proofErr w:type="spellStart"/>
                          <w:r w:rsidRPr="008321F1">
                            <w:rPr>
                              <w:lang w:val="de-AT"/>
                            </w:rPr>
                            <w:t>Salesman</w:t>
                          </w:r>
                          <w:proofErr w:type="spellEnd"/>
                        </w:p>
                        <w:p w14:paraId="37D271AB" w14:textId="77777777" w:rsidR="00F81AB0" w:rsidRPr="00B814FD" w:rsidRDefault="00F81AB0" w:rsidP="00F81AB0">
                          <w:pPr>
                            <w:pStyle w:val="Heading2"/>
                            <w:rPr>
                              <w:lang w:val="de-AT"/>
                            </w:rPr>
                          </w:pPr>
                          <w:r w:rsidRPr="00B814FD">
                            <w:rPr>
                              <w:lang w:val="de-AT"/>
                            </w:rPr>
                            <w:t>Projektdokumentation</w:t>
                          </w:r>
                        </w:p>
                        <w:p w14:paraId="1F5F70DC" w14:textId="77777777" w:rsidR="00F81AB0" w:rsidRPr="00B814FD" w:rsidRDefault="00F81AB0" w:rsidP="00F81AB0">
                          <w:pPr>
                            <w:rPr>
                              <w:lang w:val="de-AT"/>
                            </w:rPr>
                          </w:pPr>
                          <w:r w:rsidRPr="00B814FD">
                            <w:rPr>
                              <w:lang w:val="de-AT"/>
                            </w:rPr>
                            <w:t>Anwendung zur Adress- und Notizverwaltung im D2D-Vertrieb</w:t>
                          </w:r>
                        </w:p>
                        <w:p w14:paraId="2B796331" w14:textId="77777777" w:rsidR="00F81AB0" w:rsidRDefault="00F81AB0" w:rsidP="00F81AB0">
                          <w:r>
                            <w:t>Version 0.0.9</w:t>
                          </w:r>
                        </w:p>
                        <w:p w14:paraId="6ADF1C46" w14:textId="77777777" w:rsidR="00F81AB0" w:rsidRDefault="00F81AB0" w:rsidP="00F81AB0">
                          <w:r>
                            <w:t>Stand: Juli 2025</w:t>
                          </w:r>
                        </w:p>
                        <w:p w14:paraId="0C4CA298" w14:textId="77777777" w:rsidR="00F81AB0" w:rsidRDefault="00F81AB0" w:rsidP="00F81AB0">
                          <w:r>
                            <w:t>Autor: Yaroslav Vol.</w:t>
                          </w:r>
                        </w:p>
                        <w:p w14:paraId="730649C1" w14:textId="77777777" w:rsidR="00F81AB0" w:rsidRDefault="00F81AB0" w:rsidP="00F81AB0">
                          <w:r>
                            <w:t xml:space="preserve">GitHub: </w:t>
                          </w:r>
                          <w:hyperlink r:id="rId10" w:history="1">
                            <w:r w:rsidRPr="00427E5B">
                              <w:rPr>
                                <w:rStyle w:val="Hyperlink"/>
                              </w:rPr>
                              <w:t>https://github.com/Yaro-bit/SimpleSalesman</w:t>
                            </w:r>
                          </w:hyperlink>
                        </w:p>
                        <w:p w14:paraId="456862AC" w14:textId="6FEEFA5A" w:rsidR="00F81AB0" w:rsidRDefault="00F81AB0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55F9E" w14:textId="793C702D" w:rsidR="00F81AB0" w:rsidRPr="003D5A7A" w:rsidRDefault="00F81AB0">
          <w:pPr>
            <w:rPr>
              <w:rFonts w:ascii="Arial" w:hAnsi="Arial" w:cs="Arial"/>
            </w:rPr>
          </w:pPr>
          <w:r w:rsidRPr="003D5A7A">
            <w:rPr>
              <w:rFonts w:ascii="Arial" w:hAnsi="Arial" w:cs="Arial"/>
            </w:rPr>
            <w:br w:type="page"/>
          </w:r>
        </w:p>
      </w:sdtContent>
    </w:sdt>
    <w:p w14:paraId="1EB34B2A" w14:textId="77777777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1.1 Executive Summary</w:t>
      </w:r>
    </w:p>
    <w:p w14:paraId="44F11250" w14:textId="77777777" w:rsidR="00F81AB0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Ziel:</w:t>
      </w:r>
    </w:p>
    <w:p w14:paraId="5F575423" w14:textId="5EC19EAC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Effiziente Verwaltung und Dokumentation von Door-</w:t>
      </w:r>
      <w:proofErr w:type="spellStart"/>
      <w:r w:rsidRPr="003D5A7A">
        <w:rPr>
          <w:rFonts w:ascii="Arial" w:hAnsi="Arial" w:cs="Arial"/>
          <w:lang w:val="de-AT"/>
        </w:rPr>
        <w:t>to</w:t>
      </w:r>
      <w:proofErr w:type="spellEnd"/>
      <w:r w:rsidRPr="003D5A7A">
        <w:rPr>
          <w:rFonts w:ascii="Arial" w:hAnsi="Arial" w:cs="Arial"/>
          <w:lang w:val="de-AT"/>
        </w:rPr>
        <w:t>-</w:t>
      </w:r>
      <w:proofErr w:type="spellStart"/>
      <w:r w:rsidRPr="003D5A7A">
        <w:rPr>
          <w:rFonts w:ascii="Arial" w:hAnsi="Arial" w:cs="Arial"/>
          <w:lang w:val="de-AT"/>
        </w:rPr>
        <w:t>door</w:t>
      </w:r>
      <w:proofErr w:type="spellEnd"/>
      <w:r w:rsidRPr="003D5A7A">
        <w:rPr>
          <w:rFonts w:ascii="Arial" w:hAnsi="Arial" w:cs="Arial"/>
          <w:lang w:val="de-AT"/>
        </w:rPr>
        <w:t>-Verkaufsaktivitäten durch eine leichtgewichtige, maßgeschneiderte Anwendung.</w:t>
      </w:r>
    </w:p>
    <w:p w14:paraId="3443A04D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1.2 </w:t>
      </w:r>
      <w:proofErr w:type="spellStart"/>
      <w:r w:rsidRPr="003D5A7A">
        <w:rPr>
          <w:rFonts w:ascii="Arial" w:hAnsi="Arial" w:cs="Arial"/>
        </w:rPr>
        <w:t>Projektziele</w:t>
      </w:r>
      <w:proofErr w:type="spellEnd"/>
      <w:r w:rsidRPr="003D5A7A">
        <w:rPr>
          <w:rFonts w:ascii="Arial" w:hAnsi="Arial" w:cs="Arial"/>
        </w:rPr>
        <w:t xml:space="preserve"> und </w:t>
      </w:r>
      <w:proofErr w:type="spellStart"/>
      <w:r w:rsidRPr="003D5A7A">
        <w:rPr>
          <w:rFonts w:ascii="Arial" w:hAnsi="Arial" w:cs="Arial"/>
        </w:rPr>
        <w:t>Nutzen</w:t>
      </w:r>
      <w:proofErr w:type="spellEnd"/>
    </w:p>
    <w:p w14:paraId="21697ECB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Hauptziele:</w:t>
      </w:r>
    </w:p>
    <w:p w14:paraId="6731FCE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Datenimport: Automatisierter wöchentlicher Import von Adress- und Auftragsdaten aus Excel-Dateien in eine PostgreSQL-Datenbank</w:t>
      </w:r>
    </w:p>
    <w:p w14:paraId="03BFE484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Datenerhalt: Bestehende Datensätze bleiben erhalten und sind pro Adresse mit Notizen erweiterbar</w:t>
      </w:r>
    </w:p>
    <w:p w14:paraId="73AE5113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DSGVO-konform: Vollständig lokal verarbeitet, mit verschlüsselter Speicherung und Zugriffsschutz</w:t>
      </w:r>
    </w:p>
    <w:p w14:paraId="01693DC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Kleines Team, großer Effekt: Optimiert für ein kleines Vertriebsteam (2 Verkäufer) und einen Entwickler</w:t>
      </w:r>
    </w:p>
    <w:p w14:paraId="3D7439D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Kern-</w:t>
      </w:r>
      <w:proofErr w:type="spellStart"/>
      <w:r w:rsidRPr="003D5A7A">
        <w:rPr>
          <w:rFonts w:ascii="Arial" w:hAnsi="Arial" w:cs="Arial"/>
        </w:rPr>
        <w:t>Nutzen</w:t>
      </w:r>
      <w:proofErr w:type="spellEnd"/>
      <w:r w:rsidRPr="003D5A7A">
        <w:rPr>
          <w:rFonts w:ascii="Arial" w:hAnsi="Arial" w:cs="Arial"/>
        </w:rPr>
        <w:t>:</w:t>
      </w:r>
    </w:p>
    <w:p w14:paraId="2EDB9D3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Zeitersparnis: Vermeidung manueller Eingabe – Reduktion der Dokumentationszeit um bis zu 75%</w:t>
      </w:r>
    </w:p>
    <w:p w14:paraId="3A2AF71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Produktivitätssteigerung: Spart dem Vertriebsteam (2 Personen) ca. 4 Stunden pro Woche</w:t>
      </w:r>
    </w:p>
    <w:p w14:paraId="1D55D1FF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Kostenersparnis: Bei 25 €/Stunde sind das jährlich über 5.000 €</w:t>
      </w:r>
    </w:p>
    <w:p w14:paraId="0065F6A9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Datenqualität: Einheitliche, strukturierte Datenbasis für Auswertungen und gezielte Folgeaktionen</w:t>
      </w:r>
    </w:p>
    <w:p w14:paraId="62B46EC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Transparenz &amp; Kontrolle: Direkter Überblick über Besuchs Status, Notizen, Aufträge</w:t>
      </w:r>
    </w:p>
    <w:p w14:paraId="3F09FF9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KI-Einsatz (optional): Strukturierte Textvorschläge durch ein kleines, lokal eingebettetes Modell</w:t>
      </w:r>
    </w:p>
    <w:p w14:paraId="0B9CE2A5" w14:textId="77777777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 w:rsidRPr="003D5A7A">
        <w:rPr>
          <w:rFonts w:ascii="Arial" w:hAnsi="Arial" w:cs="Arial"/>
          <w:lang w:val="de-AT"/>
        </w:rPr>
        <w:br w:type="page"/>
      </w:r>
    </w:p>
    <w:p w14:paraId="7DA00AEA" w14:textId="49F30894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1.3 Repräsentativer Entwickler Wert</w:t>
      </w:r>
    </w:p>
    <w:p w14:paraId="7FCFADE3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Diese Software zeigt praxisnahe Kompetenz in:</w:t>
      </w:r>
    </w:p>
    <w:p w14:paraId="5D4ED97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Full-Stack-</w:t>
      </w:r>
      <w:proofErr w:type="spellStart"/>
      <w:r w:rsidRPr="003D5A7A">
        <w:rPr>
          <w:rFonts w:ascii="Arial" w:hAnsi="Arial" w:cs="Arial"/>
        </w:rPr>
        <w:t>Entwicklung</w:t>
      </w:r>
      <w:proofErr w:type="spellEnd"/>
      <w:r w:rsidRPr="003D5A7A">
        <w:rPr>
          <w:rFonts w:ascii="Arial" w:hAnsi="Arial" w:cs="Arial"/>
        </w:rPr>
        <w:t xml:space="preserve"> (Spring Boot, PostgreSQL, REST-API, HTML/JS)</w:t>
      </w:r>
    </w:p>
    <w:p w14:paraId="34F9C21C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Automatisierung von Geschäftsprozessen im Kleinbetrieb</w:t>
      </w:r>
    </w:p>
    <w:p w14:paraId="6C988D20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Umsetzung gesetzlicher Anforderungen (DSGVO, </w:t>
      </w: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>)</w:t>
      </w:r>
    </w:p>
    <w:p w14:paraId="336B067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Effiziente Architektur und Code-Struktur auch für kleine Teams</w:t>
      </w:r>
    </w:p>
    <w:p w14:paraId="2BE447EB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1.4 Stakeholder </w:t>
      </w:r>
      <w:proofErr w:type="spellStart"/>
      <w:r w:rsidRPr="003D5A7A">
        <w:rPr>
          <w:rFonts w:ascii="Arial" w:hAnsi="Arial" w:cs="Arial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6A809473" w14:textId="77777777">
        <w:tc>
          <w:tcPr>
            <w:tcW w:w="2880" w:type="dxa"/>
          </w:tcPr>
          <w:p w14:paraId="6FA7D4C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Stakeholder</w:t>
            </w:r>
          </w:p>
        </w:tc>
        <w:tc>
          <w:tcPr>
            <w:tcW w:w="2880" w:type="dxa"/>
          </w:tcPr>
          <w:p w14:paraId="149B421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Rolle</w:t>
            </w:r>
          </w:p>
        </w:tc>
        <w:tc>
          <w:tcPr>
            <w:tcW w:w="2880" w:type="dxa"/>
          </w:tcPr>
          <w:p w14:paraId="23435E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Hauptinteressen</w:t>
            </w:r>
          </w:p>
        </w:tc>
      </w:tr>
      <w:tr w:rsidR="00B96992" w:rsidRPr="003D5A7A" w14:paraId="52004B5B" w14:textId="77777777">
        <w:tc>
          <w:tcPr>
            <w:tcW w:w="2880" w:type="dxa"/>
          </w:tcPr>
          <w:p w14:paraId="61CBF12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Anwender - Verkäufer</w:t>
            </w:r>
          </w:p>
        </w:tc>
        <w:tc>
          <w:tcPr>
            <w:tcW w:w="2880" w:type="dxa"/>
          </w:tcPr>
          <w:p w14:paraId="67EEEB7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Primärnutzer</w:t>
            </w:r>
          </w:p>
        </w:tc>
        <w:tc>
          <w:tcPr>
            <w:tcW w:w="2880" w:type="dxa"/>
          </w:tcPr>
          <w:p w14:paraId="53CBF19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Funktionale Anforderungen, Benutzerfreundlichkeit</w:t>
            </w:r>
          </w:p>
        </w:tc>
      </w:tr>
      <w:tr w:rsidR="00B96992" w:rsidRPr="003D5A7A" w14:paraId="760AE34B" w14:textId="77777777">
        <w:tc>
          <w:tcPr>
            <w:tcW w:w="2880" w:type="dxa"/>
          </w:tcPr>
          <w:p w14:paraId="7057B4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Admin</w:t>
            </w:r>
          </w:p>
        </w:tc>
        <w:tc>
          <w:tcPr>
            <w:tcW w:w="2880" w:type="dxa"/>
          </w:tcPr>
          <w:p w14:paraId="6FB684E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Support</w:t>
            </w:r>
          </w:p>
        </w:tc>
        <w:tc>
          <w:tcPr>
            <w:tcW w:w="2880" w:type="dxa"/>
          </w:tcPr>
          <w:p w14:paraId="4815592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Support-Funktionen für den Verkäufer</w:t>
            </w:r>
          </w:p>
        </w:tc>
      </w:tr>
      <w:tr w:rsidR="00B96992" w:rsidRPr="003D5A7A" w14:paraId="144C09F6" w14:textId="77777777">
        <w:tc>
          <w:tcPr>
            <w:tcW w:w="2880" w:type="dxa"/>
          </w:tcPr>
          <w:p w14:paraId="1ABEAD2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DSGVO-</w:t>
            </w:r>
            <w:proofErr w:type="spellStart"/>
            <w:r w:rsidRPr="003D5A7A">
              <w:rPr>
                <w:rFonts w:ascii="Arial" w:hAnsi="Arial" w:cs="Arial"/>
              </w:rPr>
              <w:t>Beauftragter</w:t>
            </w:r>
            <w:proofErr w:type="spellEnd"/>
          </w:p>
        </w:tc>
        <w:tc>
          <w:tcPr>
            <w:tcW w:w="2880" w:type="dxa"/>
          </w:tcPr>
          <w:p w14:paraId="20069E2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Compliance</w:t>
            </w:r>
          </w:p>
        </w:tc>
        <w:tc>
          <w:tcPr>
            <w:tcW w:w="2880" w:type="dxa"/>
          </w:tcPr>
          <w:p w14:paraId="38EDC28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Gesetzeslage und Verantwortlichkeit</w:t>
            </w:r>
          </w:p>
        </w:tc>
      </w:tr>
      <w:tr w:rsidR="00B96992" w:rsidRPr="003D5A7A" w14:paraId="0EFD729C" w14:textId="77777777">
        <w:tc>
          <w:tcPr>
            <w:tcW w:w="2880" w:type="dxa"/>
          </w:tcPr>
          <w:p w14:paraId="4426EB3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 Act Verantwortlicher</w:t>
            </w:r>
          </w:p>
        </w:tc>
        <w:tc>
          <w:tcPr>
            <w:tcW w:w="2880" w:type="dxa"/>
          </w:tcPr>
          <w:p w14:paraId="2419CC4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Compliance</w:t>
            </w:r>
          </w:p>
        </w:tc>
        <w:tc>
          <w:tcPr>
            <w:tcW w:w="2880" w:type="dxa"/>
          </w:tcPr>
          <w:p w14:paraId="0CBECE4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Gesetzeslage (lokales Modell)</w:t>
            </w:r>
          </w:p>
        </w:tc>
      </w:tr>
      <w:tr w:rsidR="00B96992" w:rsidRPr="003D5A7A" w14:paraId="0190E337" w14:textId="77777777">
        <w:tc>
          <w:tcPr>
            <w:tcW w:w="2880" w:type="dxa"/>
          </w:tcPr>
          <w:p w14:paraId="2C22903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Lizenzverantwortlicher</w:t>
            </w:r>
          </w:p>
        </w:tc>
        <w:tc>
          <w:tcPr>
            <w:tcW w:w="2880" w:type="dxa"/>
          </w:tcPr>
          <w:p w14:paraId="45030A4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20AF565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Apache Lizenz Einhaltung</w:t>
            </w:r>
          </w:p>
        </w:tc>
      </w:tr>
    </w:tbl>
    <w:p w14:paraId="2E6955A7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1.5 Zeiterfassung und Projektaufwand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96992" w:rsidRPr="003D5A7A" w14:paraId="302C12F8" w14:textId="77777777">
        <w:tc>
          <w:tcPr>
            <w:tcW w:w="2160" w:type="dxa"/>
          </w:tcPr>
          <w:p w14:paraId="1A07A2A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Datum</w:t>
            </w:r>
          </w:p>
        </w:tc>
        <w:tc>
          <w:tcPr>
            <w:tcW w:w="2160" w:type="dxa"/>
          </w:tcPr>
          <w:p w14:paraId="31F72AA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Stunden</w:t>
            </w:r>
          </w:p>
        </w:tc>
        <w:tc>
          <w:tcPr>
            <w:tcW w:w="2160" w:type="dxa"/>
          </w:tcPr>
          <w:p w14:paraId="722D472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Kumulativ</w:t>
            </w:r>
          </w:p>
        </w:tc>
        <w:tc>
          <w:tcPr>
            <w:tcW w:w="2160" w:type="dxa"/>
          </w:tcPr>
          <w:p w14:paraId="4E0EFDD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Phase</w:t>
            </w:r>
          </w:p>
        </w:tc>
      </w:tr>
      <w:tr w:rsidR="00B96992" w:rsidRPr="003D5A7A" w14:paraId="6D0CD8B3" w14:textId="77777777">
        <w:tc>
          <w:tcPr>
            <w:tcW w:w="2160" w:type="dxa"/>
          </w:tcPr>
          <w:p w14:paraId="25E077F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Davor</w:t>
            </w:r>
          </w:p>
        </w:tc>
        <w:tc>
          <w:tcPr>
            <w:tcW w:w="2160" w:type="dxa"/>
          </w:tcPr>
          <w:p w14:paraId="2F67A16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10</w:t>
            </w:r>
          </w:p>
        </w:tc>
        <w:tc>
          <w:tcPr>
            <w:tcW w:w="2160" w:type="dxa"/>
          </w:tcPr>
          <w:p w14:paraId="35A73E9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10</w:t>
            </w:r>
          </w:p>
        </w:tc>
        <w:tc>
          <w:tcPr>
            <w:tcW w:w="2160" w:type="dxa"/>
          </w:tcPr>
          <w:p w14:paraId="6C17EDD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Konzeption</w:t>
            </w:r>
          </w:p>
        </w:tc>
      </w:tr>
      <w:tr w:rsidR="00B96992" w:rsidRPr="003D5A7A" w14:paraId="4A8B8218" w14:textId="77777777">
        <w:tc>
          <w:tcPr>
            <w:tcW w:w="2160" w:type="dxa"/>
          </w:tcPr>
          <w:p w14:paraId="20E24BD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28.05</w:t>
            </w:r>
          </w:p>
        </w:tc>
        <w:tc>
          <w:tcPr>
            <w:tcW w:w="2160" w:type="dxa"/>
          </w:tcPr>
          <w:p w14:paraId="2483E72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73475C3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14</w:t>
            </w:r>
          </w:p>
        </w:tc>
        <w:tc>
          <w:tcPr>
            <w:tcW w:w="2160" w:type="dxa"/>
          </w:tcPr>
          <w:p w14:paraId="13A8B745" w14:textId="6E02F6C2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63B2A4FD" w14:textId="77777777">
        <w:tc>
          <w:tcPr>
            <w:tcW w:w="2160" w:type="dxa"/>
          </w:tcPr>
          <w:p w14:paraId="650ABD1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29.05</w:t>
            </w:r>
          </w:p>
        </w:tc>
        <w:tc>
          <w:tcPr>
            <w:tcW w:w="2160" w:type="dxa"/>
          </w:tcPr>
          <w:p w14:paraId="6805FF0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491605F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20</w:t>
            </w:r>
          </w:p>
        </w:tc>
        <w:tc>
          <w:tcPr>
            <w:tcW w:w="2160" w:type="dxa"/>
          </w:tcPr>
          <w:p w14:paraId="6CF08F34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7BEE0390" w14:textId="77777777">
        <w:tc>
          <w:tcPr>
            <w:tcW w:w="2160" w:type="dxa"/>
          </w:tcPr>
          <w:p w14:paraId="57707BB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31.05</w:t>
            </w:r>
          </w:p>
        </w:tc>
        <w:tc>
          <w:tcPr>
            <w:tcW w:w="2160" w:type="dxa"/>
          </w:tcPr>
          <w:p w14:paraId="1146F45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6A18BE2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23</w:t>
            </w:r>
          </w:p>
        </w:tc>
        <w:tc>
          <w:tcPr>
            <w:tcW w:w="2160" w:type="dxa"/>
          </w:tcPr>
          <w:p w14:paraId="524353AD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1A519BEC" w14:textId="77777777">
        <w:tc>
          <w:tcPr>
            <w:tcW w:w="2160" w:type="dxa"/>
          </w:tcPr>
          <w:p w14:paraId="750BA4D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09.06</w:t>
            </w:r>
          </w:p>
        </w:tc>
        <w:tc>
          <w:tcPr>
            <w:tcW w:w="2160" w:type="dxa"/>
          </w:tcPr>
          <w:p w14:paraId="5ABFE44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0EA59B1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</w:t>
            </w:r>
          </w:p>
        </w:tc>
        <w:tc>
          <w:tcPr>
            <w:tcW w:w="2160" w:type="dxa"/>
          </w:tcPr>
          <w:p w14:paraId="023A86CA" w14:textId="02C16AD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21370496" w14:textId="77777777">
        <w:tc>
          <w:tcPr>
            <w:tcW w:w="2160" w:type="dxa"/>
          </w:tcPr>
          <w:p w14:paraId="47D76A7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15.06</w:t>
            </w:r>
          </w:p>
        </w:tc>
        <w:tc>
          <w:tcPr>
            <w:tcW w:w="2160" w:type="dxa"/>
          </w:tcPr>
          <w:p w14:paraId="2E1CAE9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1D62189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32</w:t>
            </w:r>
          </w:p>
        </w:tc>
        <w:tc>
          <w:tcPr>
            <w:tcW w:w="2160" w:type="dxa"/>
          </w:tcPr>
          <w:p w14:paraId="575634DE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5C42601B" w14:textId="77777777">
        <w:tc>
          <w:tcPr>
            <w:tcW w:w="2160" w:type="dxa"/>
          </w:tcPr>
          <w:p w14:paraId="56B7C37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16.06</w:t>
            </w:r>
          </w:p>
        </w:tc>
        <w:tc>
          <w:tcPr>
            <w:tcW w:w="2160" w:type="dxa"/>
          </w:tcPr>
          <w:p w14:paraId="62D25EF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3B91B5B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36</w:t>
            </w:r>
          </w:p>
        </w:tc>
        <w:tc>
          <w:tcPr>
            <w:tcW w:w="2160" w:type="dxa"/>
          </w:tcPr>
          <w:p w14:paraId="5FF53014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5265B347" w14:textId="77777777">
        <w:tc>
          <w:tcPr>
            <w:tcW w:w="2160" w:type="dxa"/>
          </w:tcPr>
          <w:p w14:paraId="796DDAC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17.06</w:t>
            </w:r>
          </w:p>
        </w:tc>
        <w:tc>
          <w:tcPr>
            <w:tcW w:w="2160" w:type="dxa"/>
          </w:tcPr>
          <w:p w14:paraId="066EDE8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665AEF6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42</w:t>
            </w:r>
          </w:p>
        </w:tc>
        <w:tc>
          <w:tcPr>
            <w:tcW w:w="2160" w:type="dxa"/>
          </w:tcPr>
          <w:p w14:paraId="499E2106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56D3A4CC" w14:textId="77777777">
        <w:tc>
          <w:tcPr>
            <w:tcW w:w="2160" w:type="dxa"/>
          </w:tcPr>
          <w:p w14:paraId="229B8B4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18.06</w:t>
            </w:r>
          </w:p>
        </w:tc>
        <w:tc>
          <w:tcPr>
            <w:tcW w:w="2160" w:type="dxa"/>
          </w:tcPr>
          <w:p w14:paraId="443BE10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7</w:t>
            </w:r>
          </w:p>
        </w:tc>
        <w:tc>
          <w:tcPr>
            <w:tcW w:w="2160" w:type="dxa"/>
          </w:tcPr>
          <w:p w14:paraId="48341A5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49</w:t>
            </w:r>
          </w:p>
        </w:tc>
        <w:tc>
          <w:tcPr>
            <w:tcW w:w="2160" w:type="dxa"/>
          </w:tcPr>
          <w:p w14:paraId="11E344D0" w14:textId="4559C58E" w:rsidR="00B96992" w:rsidRPr="003D5A7A" w:rsidRDefault="00684E4F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Entwicklung</w:t>
            </w:r>
            <w:proofErr w:type="spellEnd"/>
            <w:r w:rsidRPr="003D5A7A">
              <w:rPr>
                <w:rFonts w:ascii="Arial" w:hAnsi="Arial" w:cs="Arial"/>
              </w:rPr>
              <w:t xml:space="preserve"> Backend </w:t>
            </w:r>
          </w:p>
        </w:tc>
      </w:tr>
      <w:tr w:rsidR="00B96992" w:rsidRPr="003D5A7A" w14:paraId="20AE5E17" w14:textId="77777777">
        <w:tc>
          <w:tcPr>
            <w:tcW w:w="2160" w:type="dxa"/>
          </w:tcPr>
          <w:p w14:paraId="1065F9A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20.06</w:t>
            </w:r>
          </w:p>
        </w:tc>
        <w:tc>
          <w:tcPr>
            <w:tcW w:w="2160" w:type="dxa"/>
          </w:tcPr>
          <w:p w14:paraId="332769D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0A132AD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51</w:t>
            </w:r>
          </w:p>
        </w:tc>
        <w:tc>
          <w:tcPr>
            <w:tcW w:w="2160" w:type="dxa"/>
          </w:tcPr>
          <w:p w14:paraId="1C5FC251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0C767E79" w14:textId="77777777">
        <w:tc>
          <w:tcPr>
            <w:tcW w:w="2160" w:type="dxa"/>
          </w:tcPr>
          <w:p w14:paraId="5C5C68D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21.06</w:t>
            </w:r>
          </w:p>
        </w:tc>
        <w:tc>
          <w:tcPr>
            <w:tcW w:w="2160" w:type="dxa"/>
          </w:tcPr>
          <w:p w14:paraId="602E6A0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6FA56BC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54</w:t>
            </w:r>
          </w:p>
        </w:tc>
        <w:tc>
          <w:tcPr>
            <w:tcW w:w="2160" w:type="dxa"/>
          </w:tcPr>
          <w:p w14:paraId="38255D3B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20C932A6" w14:textId="77777777">
        <w:tc>
          <w:tcPr>
            <w:tcW w:w="2160" w:type="dxa"/>
          </w:tcPr>
          <w:p w14:paraId="38DE99D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26.06</w:t>
            </w:r>
          </w:p>
        </w:tc>
        <w:tc>
          <w:tcPr>
            <w:tcW w:w="2160" w:type="dxa"/>
          </w:tcPr>
          <w:p w14:paraId="4EC165B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6C67DA5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60</w:t>
            </w:r>
          </w:p>
        </w:tc>
        <w:tc>
          <w:tcPr>
            <w:tcW w:w="2160" w:type="dxa"/>
          </w:tcPr>
          <w:p w14:paraId="672F6882" w14:textId="02318C4D" w:rsidR="00B96992" w:rsidRPr="003D5A7A" w:rsidRDefault="00684E4F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Entwicklung</w:t>
            </w:r>
            <w:proofErr w:type="spellEnd"/>
            <w:r w:rsidRPr="003D5A7A">
              <w:rPr>
                <w:rFonts w:ascii="Arial" w:hAnsi="Arial" w:cs="Arial"/>
              </w:rPr>
              <w:t xml:space="preserve"> Frontend</w:t>
            </w:r>
          </w:p>
        </w:tc>
      </w:tr>
      <w:tr w:rsidR="00B96992" w:rsidRPr="003D5A7A" w14:paraId="6E7D9ECC" w14:textId="77777777">
        <w:tc>
          <w:tcPr>
            <w:tcW w:w="2160" w:type="dxa"/>
          </w:tcPr>
          <w:p w14:paraId="61A8C19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27.06</w:t>
            </w:r>
          </w:p>
        </w:tc>
        <w:tc>
          <w:tcPr>
            <w:tcW w:w="2160" w:type="dxa"/>
          </w:tcPr>
          <w:p w14:paraId="22180CB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0FAD4F5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63</w:t>
            </w:r>
          </w:p>
        </w:tc>
        <w:tc>
          <w:tcPr>
            <w:tcW w:w="2160" w:type="dxa"/>
          </w:tcPr>
          <w:p w14:paraId="06C92ADA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3BDFCBC8" w14:textId="77777777">
        <w:tc>
          <w:tcPr>
            <w:tcW w:w="2160" w:type="dxa"/>
          </w:tcPr>
          <w:p w14:paraId="6441DB6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28.06</w:t>
            </w:r>
          </w:p>
        </w:tc>
        <w:tc>
          <w:tcPr>
            <w:tcW w:w="2160" w:type="dxa"/>
          </w:tcPr>
          <w:p w14:paraId="4D8A58B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4F7AC9C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66</w:t>
            </w:r>
          </w:p>
        </w:tc>
        <w:tc>
          <w:tcPr>
            <w:tcW w:w="2160" w:type="dxa"/>
          </w:tcPr>
          <w:p w14:paraId="349B10C9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0C26AA08" w14:textId="77777777">
        <w:tc>
          <w:tcPr>
            <w:tcW w:w="2160" w:type="dxa"/>
          </w:tcPr>
          <w:p w14:paraId="13998C8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30.06</w:t>
            </w:r>
          </w:p>
        </w:tc>
        <w:tc>
          <w:tcPr>
            <w:tcW w:w="2160" w:type="dxa"/>
          </w:tcPr>
          <w:p w14:paraId="04B1CF5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346C3FC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70</w:t>
            </w:r>
          </w:p>
        </w:tc>
        <w:tc>
          <w:tcPr>
            <w:tcW w:w="2160" w:type="dxa"/>
          </w:tcPr>
          <w:p w14:paraId="37D89DB3" w14:textId="77777777" w:rsidR="00B96992" w:rsidRPr="003D5A7A" w:rsidRDefault="00B96992">
            <w:pPr>
              <w:rPr>
                <w:rFonts w:ascii="Arial" w:hAnsi="Arial" w:cs="Arial"/>
              </w:rPr>
            </w:pPr>
          </w:p>
        </w:tc>
      </w:tr>
      <w:tr w:rsidR="00B96992" w:rsidRPr="003D5A7A" w14:paraId="568DD00D" w14:textId="77777777">
        <w:tc>
          <w:tcPr>
            <w:tcW w:w="2160" w:type="dxa"/>
          </w:tcPr>
          <w:p w14:paraId="4255ABC1" w14:textId="1EB214DA" w:rsidR="00B96992" w:rsidRPr="003D5A7A" w:rsidRDefault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01.07</w:t>
            </w:r>
          </w:p>
        </w:tc>
        <w:tc>
          <w:tcPr>
            <w:tcW w:w="2160" w:type="dxa"/>
          </w:tcPr>
          <w:p w14:paraId="6BAAE374" w14:textId="7B7BCB33" w:rsidR="00B96992" w:rsidRPr="003D5A7A" w:rsidRDefault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15E4B8E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-</w:t>
            </w:r>
          </w:p>
        </w:tc>
        <w:tc>
          <w:tcPr>
            <w:tcW w:w="2160" w:type="dxa"/>
          </w:tcPr>
          <w:p w14:paraId="02962ECB" w14:textId="4AB6705B" w:rsidR="00B96992" w:rsidRPr="003D5A7A" w:rsidRDefault="00684E4F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Prototyp</w:t>
            </w:r>
            <w:proofErr w:type="spellEnd"/>
            <w:r w:rsidRPr="003D5A7A">
              <w:rPr>
                <w:rFonts w:ascii="Arial" w:hAnsi="Arial" w:cs="Arial"/>
              </w:rPr>
              <w:t xml:space="preserve"> </w:t>
            </w:r>
            <w:proofErr w:type="spellStart"/>
            <w:r w:rsidRPr="003D5A7A">
              <w:rPr>
                <w:rFonts w:ascii="Arial" w:hAnsi="Arial" w:cs="Arial"/>
              </w:rPr>
              <w:t>Vorbereitung</w:t>
            </w:r>
            <w:proofErr w:type="spellEnd"/>
          </w:p>
        </w:tc>
      </w:tr>
      <w:tr w:rsidR="00684E4F" w:rsidRPr="003D5A7A" w14:paraId="79553B1D" w14:textId="77777777">
        <w:tc>
          <w:tcPr>
            <w:tcW w:w="2160" w:type="dxa"/>
          </w:tcPr>
          <w:p w14:paraId="41F65A37" w14:textId="73FDB610" w:rsidR="00684E4F" w:rsidRPr="003D5A7A" w:rsidRDefault="00A74A32" w:rsidP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22EFD510" w14:textId="1C572FDA" w:rsidR="00684E4F" w:rsidRPr="003D5A7A" w:rsidRDefault="00A74A32" w:rsidP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65CD7B8F" w14:textId="6C355D47" w:rsidR="00684E4F" w:rsidRPr="003D5A7A" w:rsidRDefault="00A74A32" w:rsidP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170A185C" w14:textId="087E0945" w:rsidR="00684E4F" w:rsidRPr="003D5A7A" w:rsidRDefault="00A74A32" w:rsidP="00684E4F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</w:tr>
    </w:tbl>
    <w:p w14:paraId="0E09BE68" w14:textId="1B01425E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1973664F" w14:textId="319DCE8D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1.6 </w:t>
      </w:r>
      <w:proofErr w:type="spellStart"/>
      <w:r w:rsidRPr="003D5A7A">
        <w:rPr>
          <w:rFonts w:ascii="Arial" w:hAnsi="Arial" w:cs="Arial"/>
        </w:rPr>
        <w:t>Relevante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Referenzen</w:t>
      </w:r>
      <w:proofErr w:type="spellEnd"/>
      <w:r w:rsidRPr="003D5A7A">
        <w:rPr>
          <w:rFonts w:ascii="Arial" w:hAnsi="Arial" w:cs="Arial"/>
        </w:rPr>
        <w:t xml:space="preserve"> und Compliance-Links</w:t>
      </w:r>
    </w:p>
    <w:p w14:paraId="7B28982C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RTR Regulierung</w:t>
      </w:r>
      <w:proofErr w:type="gramEnd"/>
      <w:r w:rsidRPr="003D5A7A">
        <w:rPr>
          <w:rFonts w:ascii="Arial" w:hAnsi="Arial" w:cs="Arial"/>
          <w:lang w:val="de-AT"/>
        </w:rPr>
        <w:t>: https://www.fb.gv.at/Info/rtr.html</w:t>
      </w:r>
    </w:p>
    <w:p w14:paraId="5F62C80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KI Act: https://artificialintelligenceact.eu/</w:t>
      </w:r>
    </w:p>
    <w:p w14:paraId="6BA0415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RTR Behörde</w:t>
      </w:r>
      <w:proofErr w:type="gramEnd"/>
      <w:r w:rsidRPr="003D5A7A">
        <w:rPr>
          <w:rFonts w:ascii="Arial" w:hAnsi="Arial" w:cs="Arial"/>
          <w:lang w:val="de-AT"/>
        </w:rPr>
        <w:t>: https://www.rtr.at/</w:t>
      </w:r>
    </w:p>
    <w:p w14:paraId="7DF81C38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WKO KI-Richtlinien: https://www.wko.at/vlbg/information-consulting/kuenstliche-intelligenz</w:t>
      </w:r>
    </w:p>
    <w:p w14:paraId="325F7A5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WKO Datenschutz</w:t>
      </w:r>
      <w:proofErr w:type="gramEnd"/>
      <w:r w:rsidRPr="003D5A7A">
        <w:rPr>
          <w:rFonts w:ascii="Arial" w:hAnsi="Arial" w:cs="Arial"/>
          <w:lang w:val="de-AT"/>
        </w:rPr>
        <w:t>: https://www.wko.at/datenschutz/uebersicht</w:t>
      </w:r>
    </w:p>
    <w:p w14:paraId="13E642E4" w14:textId="77777777" w:rsidR="00B96992" w:rsidRPr="003D5A7A" w:rsidRDefault="00000000">
      <w:pPr>
        <w:pStyle w:val="Heading3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Projektmanagement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Aspekte</w:t>
      </w:r>
      <w:proofErr w:type="spellEnd"/>
    </w:p>
    <w:p w14:paraId="03A0D709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PM-Aufgaben:</w:t>
      </w:r>
    </w:p>
    <w:p w14:paraId="4C661C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Marktanalyse und Benchmarking</w:t>
      </w:r>
    </w:p>
    <w:p w14:paraId="0454EFF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Vergleich mit bestehenden Lösungen der Konkurrenz</w:t>
      </w:r>
    </w:p>
    <w:p w14:paraId="498711A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Identifikation potenzieller Alleinstellungsmerkmale (z.B. DSGVO-/KI-Compliance, einfache Bedienung, Geschwindigkeit)</w:t>
      </w:r>
    </w:p>
    <w:p w14:paraId="5DBDFB1A" w14:textId="77777777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2.1 Zielbestimmung</w:t>
      </w:r>
    </w:p>
    <w:p w14:paraId="5C570BCE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Das System "Simple </w:t>
      </w:r>
      <w:proofErr w:type="spellStart"/>
      <w:r w:rsidRPr="003D5A7A">
        <w:rPr>
          <w:rFonts w:ascii="Arial" w:hAnsi="Arial" w:cs="Arial"/>
          <w:lang w:val="de-AT"/>
        </w:rPr>
        <w:t>Salesman</w:t>
      </w:r>
      <w:proofErr w:type="spellEnd"/>
      <w:r w:rsidRPr="003D5A7A">
        <w:rPr>
          <w:rFonts w:ascii="Arial" w:hAnsi="Arial" w:cs="Arial"/>
          <w:lang w:val="de-AT"/>
        </w:rPr>
        <w:t>" soll die manuelle Erfassung und Verwaltung von Door-</w:t>
      </w:r>
      <w:proofErr w:type="spellStart"/>
      <w:r w:rsidRPr="003D5A7A">
        <w:rPr>
          <w:rFonts w:ascii="Arial" w:hAnsi="Arial" w:cs="Arial"/>
          <w:lang w:val="de-AT"/>
        </w:rPr>
        <w:t>to</w:t>
      </w:r>
      <w:proofErr w:type="spellEnd"/>
      <w:r w:rsidRPr="003D5A7A">
        <w:rPr>
          <w:rFonts w:ascii="Arial" w:hAnsi="Arial" w:cs="Arial"/>
          <w:lang w:val="de-AT"/>
        </w:rPr>
        <w:t>-Door-Vertriebsdaten durch einen automatisierten Import-Prozess und eine strukturierte, DSGVO-konforme Datenhaltung ersetzen. Die Lösung muss speziell auf die Bedürfnisse kleiner Vertriebsteams zugeschnitten sein und ohne umfangreiche Schulungen bedienbar sein.</w:t>
      </w:r>
    </w:p>
    <w:p w14:paraId="126CC53D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2.2 </w:t>
      </w:r>
      <w:proofErr w:type="spellStart"/>
      <w:r w:rsidRPr="003D5A7A">
        <w:rPr>
          <w:rFonts w:ascii="Arial" w:hAnsi="Arial" w:cs="Arial"/>
        </w:rPr>
        <w:t>Produkteinsatz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96992" w:rsidRPr="003D5A7A" w14:paraId="7657AED4" w14:textId="77777777">
        <w:tc>
          <w:tcPr>
            <w:tcW w:w="4320" w:type="dxa"/>
          </w:tcPr>
          <w:p w14:paraId="71D7821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Aspekt</w:t>
            </w:r>
          </w:p>
        </w:tc>
        <w:tc>
          <w:tcPr>
            <w:tcW w:w="4320" w:type="dxa"/>
          </w:tcPr>
          <w:p w14:paraId="73A75AE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Beschreibung</w:t>
            </w:r>
          </w:p>
        </w:tc>
      </w:tr>
      <w:tr w:rsidR="00B96992" w:rsidRPr="003D5A7A" w14:paraId="111C4E44" w14:textId="77777777">
        <w:tc>
          <w:tcPr>
            <w:tcW w:w="4320" w:type="dxa"/>
          </w:tcPr>
          <w:p w14:paraId="1CDAE38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Anwendungsbereich</w:t>
            </w:r>
          </w:p>
        </w:tc>
        <w:tc>
          <w:tcPr>
            <w:tcW w:w="4320" w:type="dxa"/>
          </w:tcPr>
          <w:p w14:paraId="14580DF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Door-to-Door-Vertrieb in Österreich</w:t>
            </w:r>
          </w:p>
        </w:tc>
      </w:tr>
      <w:tr w:rsidR="00B96992" w:rsidRPr="003D5A7A" w14:paraId="0509E8C9" w14:textId="77777777">
        <w:tc>
          <w:tcPr>
            <w:tcW w:w="4320" w:type="dxa"/>
          </w:tcPr>
          <w:p w14:paraId="05F34D8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Zielgruppen</w:t>
            </w:r>
          </w:p>
        </w:tc>
        <w:tc>
          <w:tcPr>
            <w:tcW w:w="4320" w:type="dxa"/>
          </w:tcPr>
          <w:p w14:paraId="65A5F066" w14:textId="2D64044A" w:rsidR="00A74A3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Primär: 2 Vertriebsmitarbeiter im</w:t>
            </w:r>
            <w:r w:rsidR="00A74A32" w:rsidRPr="003D5A7A">
              <w:rPr>
                <w:rFonts w:ascii="Arial" w:hAnsi="Arial" w:cs="Arial"/>
                <w:lang w:val="de-AT"/>
              </w:rPr>
              <w:t xml:space="preserve"> </w:t>
            </w:r>
            <w:r w:rsidRPr="003D5A7A">
              <w:rPr>
                <w:rFonts w:ascii="Arial" w:hAnsi="Arial" w:cs="Arial"/>
                <w:lang w:val="de-AT"/>
              </w:rPr>
              <w:t xml:space="preserve">Außendienst </w:t>
            </w:r>
          </w:p>
          <w:p w14:paraId="61F16704" w14:textId="673E8CA1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Sekundär: 1 Admin/Vertriebsleiter</w:t>
            </w:r>
          </w:p>
        </w:tc>
      </w:tr>
      <w:tr w:rsidR="00B96992" w:rsidRPr="003D5A7A" w14:paraId="2E960774" w14:textId="77777777">
        <w:tc>
          <w:tcPr>
            <w:tcW w:w="4320" w:type="dxa"/>
          </w:tcPr>
          <w:p w14:paraId="683422CF" w14:textId="77777777" w:rsidR="00B96992" w:rsidRPr="003D5A7A" w:rsidRDefault="00000000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Betriebsbedingungen</w:t>
            </w:r>
            <w:proofErr w:type="spellEnd"/>
          </w:p>
        </w:tc>
        <w:tc>
          <w:tcPr>
            <w:tcW w:w="4320" w:type="dxa"/>
          </w:tcPr>
          <w:p w14:paraId="33285D7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• Lokale Installation auf Windows/Linux Server• Zugriff über Webbrowser (Chrome, Firefox, Edge)• Tägliche Nutzung während Geschäftszeiten• Wöchentlicher Datenimport</w:t>
            </w:r>
          </w:p>
        </w:tc>
      </w:tr>
    </w:tbl>
    <w:p w14:paraId="235583AA" w14:textId="77777777" w:rsidR="00B814FD" w:rsidRPr="003D5A7A" w:rsidRDefault="00B814FD">
      <w:pPr>
        <w:pStyle w:val="Heading2"/>
        <w:rPr>
          <w:rFonts w:ascii="Arial" w:hAnsi="Arial" w:cs="Arial"/>
          <w:lang w:val="de-AT"/>
        </w:rPr>
      </w:pPr>
    </w:p>
    <w:p w14:paraId="4103F1E1" w14:textId="77777777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 w:rsidRPr="003D5A7A">
        <w:rPr>
          <w:rFonts w:ascii="Arial" w:hAnsi="Arial" w:cs="Arial"/>
          <w:lang w:val="de-AT"/>
        </w:rPr>
        <w:br w:type="page"/>
      </w:r>
    </w:p>
    <w:p w14:paraId="4CA8BE96" w14:textId="22A8CE6D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>2.3 Kern-</w:t>
      </w:r>
      <w:proofErr w:type="spellStart"/>
      <w:r w:rsidRPr="003D5A7A">
        <w:rPr>
          <w:rFonts w:ascii="Arial" w:hAnsi="Arial" w:cs="Arial"/>
        </w:rPr>
        <w:t>Funktionen</w:t>
      </w:r>
      <w:proofErr w:type="spellEnd"/>
      <w:r w:rsidRPr="003D5A7A">
        <w:rPr>
          <w:rFonts w:ascii="Arial" w:hAnsi="Arial" w:cs="Arial"/>
        </w:rPr>
        <w:t xml:space="preserve"> (</w:t>
      </w:r>
      <w:proofErr w:type="spellStart"/>
      <w:r w:rsidRPr="003D5A7A">
        <w:rPr>
          <w:rFonts w:ascii="Arial" w:hAnsi="Arial" w:cs="Arial"/>
        </w:rPr>
        <w:t>Übersicht</w:t>
      </w:r>
      <w:proofErr w:type="spellEnd"/>
      <w:r w:rsidRPr="003D5A7A">
        <w:rPr>
          <w:rFonts w:ascii="Arial" w:hAnsi="Arial" w:cs="Arial"/>
        </w:rPr>
        <w:t>)</w:t>
      </w:r>
    </w:p>
    <w:p w14:paraId="00A46B58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Import von Excel-Dateien (wöchentlich)</w:t>
      </w:r>
    </w:p>
    <w:p w14:paraId="3EB6C33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Speicherung und Abgleich der Daten in PostgreSQL</w:t>
      </w:r>
    </w:p>
    <w:p w14:paraId="046B1FCC" w14:textId="77777777" w:rsidR="00B96992" w:rsidRPr="003D5A7A" w:rsidRDefault="00000000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Notizverwaltung</w:t>
      </w:r>
      <w:proofErr w:type="spellEnd"/>
      <w:r w:rsidRPr="003D5A7A">
        <w:rPr>
          <w:rFonts w:ascii="Arial" w:hAnsi="Arial" w:cs="Arial"/>
        </w:rPr>
        <w:t xml:space="preserve"> pro </w:t>
      </w:r>
      <w:proofErr w:type="spellStart"/>
      <w:r w:rsidRPr="003D5A7A">
        <w:rPr>
          <w:rFonts w:ascii="Arial" w:hAnsi="Arial" w:cs="Arial"/>
        </w:rPr>
        <w:t>Adresse</w:t>
      </w:r>
      <w:proofErr w:type="spellEnd"/>
    </w:p>
    <w:p w14:paraId="1CAF90C1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Web-Frontend zur Auswahl, Anzeige und Bearbeitung</w:t>
      </w:r>
    </w:p>
    <w:p w14:paraId="16510612" w14:textId="77777777" w:rsidR="00B96992" w:rsidRPr="003D5A7A" w:rsidRDefault="00000000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Texteditor</w:t>
      </w:r>
      <w:proofErr w:type="spellEnd"/>
      <w:r w:rsidRPr="003D5A7A">
        <w:rPr>
          <w:rFonts w:ascii="Arial" w:hAnsi="Arial" w:cs="Arial"/>
        </w:rPr>
        <w:t xml:space="preserve"> für die Felder</w:t>
      </w:r>
    </w:p>
    <w:p w14:paraId="3D629EB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Export von Excel-Dateien (Backup)</w:t>
      </w:r>
    </w:p>
    <w:p w14:paraId="0B703CA3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Night Mode</w:t>
      </w:r>
    </w:p>
    <w:p w14:paraId="6BD2DE6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Modernes Design (ohne Frameworks)</w:t>
      </w:r>
    </w:p>
    <w:p w14:paraId="13AA0CA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Wetter für die ausgewählte Region per REST</w:t>
      </w:r>
    </w:p>
    <w:p w14:paraId="7DB50FC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Optional: Easter Eggs - Motivation Balken</w:t>
      </w:r>
    </w:p>
    <w:p w14:paraId="2AC68C5A" w14:textId="0D824552" w:rsidR="00B814FD" w:rsidRPr="003D5A7A" w:rsidRDefault="00000000" w:rsidP="00916503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Optional: </w:t>
      </w:r>
      <w:proofErr w:type="gramStart"/>
      <w:r w:rsidRPr="003D5A7A">
        <w:rPr>
          <w:rFonts w:ascii="Arial" w:hAnsi="Arial" w:cs="Arial"/>
          <w:lang w:val="de-AT"/>
        </w:rPr>
        <w:t>AI Text</w:t>
      </w:r>
      <w:proofErr w:type="gramEnd"/>
      <w:r w:rsidRPr="003D5A7A">
        <w:rPr>
          <w:rFonts w:ascii="Arial" w:hAnsi="Arial" w:cs="Arial"/>
          <w:lang w:val="de-AT"/>
        </w:rPr>
        <w:t xml:space="preserve"> </w:t>
      </w:r>
      <w:proofErr w:type="spellStart"/>
      <w:r w:rsidRPr="003D5A7A">
        <w:rPr>
          <w:rFonts w:ascii="Arial" w:hAnsi="Arial" w:cs="Arial"/>
          <w:lang w:val="de-AT"/>
        </w:rPr>
        <w:t>editor</w:t>
      </w:r>
      <w:proofErr w:type="spellEnd"/>
      <w:r w:rsidRPr="003D5A7A">
        <w:rPr>
          <w:rFonts w:ascii="Arial" w:hAnsi="Arial" w:cs="Arial"/>
          <w:lang w:val="de-AT"/>
        </w:rPr>
        <w:t xml:space="preserve"> - Jira als Beispiel</w:t>
      </w:r>
    </w:p>
    <w:p w14:paraId="488FE9D0" w14:textId="77777777" w:rsidR="00B71C59" w:rsidRPr="003D5A7A" w:rsidRDefault="00B71C59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3D5A7A">
        <w:rPr>
          <w:rFonts w:ascii="Arial" w:hAnsi="Arial" w:cs="Arial"/>
        </w:rPr>
        <w:br w:type="page"/>
      </w:r>
    </w:p>
    <w:p w14:paraId="07A87CC5" w14:textId="5219F319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2.4 </w:t>
      </w:r>
      <w:proofErr w:type="spellStart"/>
      <w:r w:rsidRPr="003D5A7A">
        <w:rPr>
          <w:rFonts w:ascii="Arial" w:hAnsi="Arial" w:cs="Arial"/>
        </w:rPr>
        <w:t>Funktionale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Anforderungen</w:t>
      </w:r>
      <w:proofErr w:type="spellEnd"/>
    </w:p>
    <w:p w14:paraId="65C735AE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2.4.1 USER - Anwender Funktionen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4DEA309" w14:textId="77777777">
        <w:tc>
          <w:tcPr>
            <w:tcW w:w="2880" w:type="dxa"/>
          </w:tcPr>
          <w:p w14:paraId="2663432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491515E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48F6F33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660D73C9" w14:textId="77777777">
        <w:tc>
          <w:tcPr>
            <w:tcW w:w="2880" w:type="dxa"/>
          </w:tcPr>
          <w:p w14:paraId="2C21605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AF1</w:t>
            </w:r>
          </w:p>
        </w:tc>
        <w:tc>
          <w:tcPr>
            <w:tcW w:w="2880" w:type="dxa"/>
          </w:tcPr>
          <w:p w14:paraId="177AD6A9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eine Excel-Datei hochladen können, um meine Adressdaten effizient zu importieren.</w:t>
            </w:r>
          </w:p>
        </w:tc>
        <w:tc>
          <w:tcPr>
            <w:tcW w:w="2880" w:type="dxa"/>
          </w:tcPr>
          <w:p w14:paraId="5E89C31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3476B5B3" w14:textId="77777777">
        <w:tc>
          <w:tcPr>
            <w:tcW w:w="2880" w:type="dxa"/>
          </w:tcPr>
          <w:p w14:paraId="2D1FD59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AF2</w:t>
            </w:r>
          </w:p>
        </w:tc>
        <w:tc>
          <w:tcPr>
            <w:tcW w:w="2880" w:type="dxa"/>
          </w:tcPr>
          <w:p w14:paraId="3951C71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meine Adressen und Projekte anzeigen können, um meine Vertriebsaktivitäten zu überblicken.</w:t>
            </w:r>
          </w:p>
        </w:tc>
        <w:tc>
          <w:tcPr>
            <w:tcW w:w="2880" w:type="dxa"/>
          </w:tcPr>
          <w:p w14:paraId="114F90E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B81B228" w14:textId="77777777">
        <w:tc>
          <w:tcPr>
            <w:tcW w:w="2880" w:type="dxa"/>
          </w:tcPr>
          <w:p w14:paraId="49256E5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AF3</w:t>
            </w:r>
          </w:p>
        </w:tc>
        <w:tc>
          <w:tcPr>
            <w:tcW w:w="2880" w:type="dxa"/>
          </w:tcPr>
          <w:p w14:paraId="3C05EE8B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zu jeder Adresse Notizen hinzufügen, bearbeiten und speichern können.</w:t>
            </w:r>
          </w:p>
        </w:tc>
        <w:tc>
          <w:tcPr>
            <w:tcW w:w="2880" w:type="dxa"/>
          </w:tcPr>
          <w:p w14:paraId="4A9D318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2647C028" w14:textId="77777777">
        <w:tc>
          <w:tcPr>
            <w:tcW w:w="2880" w:type="dxa"/>
          </w:tcPr>
          <w:p w14:paraId="099C5F2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AF4</w:t>
            </w:r>
          </w:p>
        </w:tc>
        <w:tc>
          <w:tcPr>
            <w:tcW w:w="2880" w:type="dxa"/>
          </w:tcPr>
          <w:p w14:paraId="4EFB44F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den Status eines Projekts aktualisieren können, um den Fortschritt nachvollziehen zu können.</w:t>
            </w:r>
          </w:p>
        </w:tc>
        <w:tc>
          <w:tcPr>
            <w:tcW w:w="2880" w:type="dxa"/>
          </w:tcPr>
          <w:p w14:paraId="1891A3D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7BAB659" w14:textId="77777777">
        <w:tc>
          <w:tcPr>
            <w:tcW w:w="2880" w:type="dxa"/>
          </w:tcPr>
          <w:p w14:paraId="29A38FD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AF5</w:t>
            </w:r>
          </w:p>
        </w:tc>
        <w:tc>
          <w:tcPr>
            <w:tcW w:w="2880" w:type="dxa"/>
          </w:tcPr>
          <w:p w14:paraId="02D194EE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Adressen und Projekte filtern und durchsuchen können, um gezielt Informationen zu finden.</w:t>
            </w:r>
          </w:p>
        </w:tc>
        <w:tc>
          <w:tcPr>
            <w:tcW w:w="2880" w:type="dxa"/>
          </w:tcPr>
          <w:p w14:paraId="3D4B2AE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2E6A2B38" w14:textId="77777777">
        <w:tc>
          <w:tcPr>
            <w:tcW w:w="2880" w:type="dxa"/>
          </w:tcPr>
          <w:p w14:paraId="7C305498" w14:textId="77777777" w:rsidR="00B71C59" w:rsidRPr="003D5A7A" w:rsidRDefault="00B71C59">
            <w:pPr>
              <w:rPr>
                <w:rFonts w:ascii="Arial" w:hAnsi="Arial" w:cs="Arial"/>
              </w:rPr>
            </w:pPr>
          </w:p>
          <w:p w14:paraId="20F21C32" w14:textId="09C2407B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AF6</w:t>
            </w:r>
          </w:p>
        </w:tc>
        <w:tc>
          <w:tcPr>
            <w:tcW w:w="2880" w:type="dxa"/>
          </w:tcPr>
          <w:p w14:paraId="221805EF" w14:textId="77777777" w:rsidR="00B71C59" w:rsidRPr="003D5A7A" w:rsidRDefault="00B71C59">
            <w:pPr>
              <w:rPr>
                <w:rFonts w:ascii="Arial" w:hAnsi="Arial" w:cs="Arial"/>
                <w:lang w:val="de-AT"/>
              </w:rPr>
            </w:pPr>
          </w:p>
          <w:p w14:paraId="033075EC" w14:textId="652A47F9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meine Daten als Excel-Datei exportieren können, um ein Backup zu erstellen.</w:t>
            </w:r>
          </w:p>
        </w:tc>
        <w:tc>
          <w:tcPr>
            <w:tcW w:w="2880" w:type="dxa"/>
          </w:tcPr>
          <w:p w14:paraId="6B811545" w14:textId="77777777" w:rsidR="00B71C59" w:rsidRPr="003D5A7A" w:rsidRDefault="00B71C59">
            <w:pPr>
              <w:rPr>
                <w:rFonts w:ascii="Arial" w:hAnsi="Arial" w:cs="Arial"/>
              </w:rPr>
            </w:pPr>
          </w:p>
          <w:p w14:paraId="75288458" w14:textId="0EA85993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589CCDA1" w14:textId="77777777">
        <w:tc>
          <w:tcPr>
            <w:tcW w:w="2880" w:type="dxa"/>
          </w:tcPr>
          <w:p w14:paraId="3A08C88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AF7</w:t>
            </w:r>
          </w:p>
        </w:tc>
        <w:tc>
          <w:tcPr>
            <w:tcW w:w="2880" w:type="dxa"/>
          </w:tcPr>
          <w:p w14:paraId="7E00C97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das aktuelle Wetter für eine bestimmte Region aufrufen können, um meine Routen besser zu planen.</w:t>
            </w:r>
          </w:p>
        </w:tc>
        <w:tc>
          <w:tcPr>
            <w:tcW w:w="2880" w:type="dxa"/>
          </w:tcPr>
          <w:p w14:paraId="7F3CBFF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14728C0F" w14:textId="77777777">
        <w:tc>
          <w:tcPr>
            <w:tcW w:w="2880" w:type="dxa"/>
          </w:tcPr>
          <w:p w14:paraId="1289792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AF8</w:t>
            </w:r>
          </w:p>
        </w:tc>
        <w:tc>
          <w:tcPr>
            <w:tcW w:w="2880" w:type="dxa"/>
          </w:tcPr>
          <w:p w14:paraId="3EFA651A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optional KI-generierte Textvorschläge erhalten, um meine Notizen effizienter zu formulieren.</w:t>
            </w:r>
          </w:p>
        </w:tc>
        <w:tc>
          <w:tcPr>
            <w:tcW w:w="2880" w:type="dxa"/>
          </w:tcPr>
          <w:p w14:paraId="2705614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Wunsch</w:t>
            </w:r>
          </w:p>
        </w:tc>
      </w:tr>
    </w:tbl>
    <w:p w14:paraId="76D13BD3" w14:textId="77777777" w:rsidR="00B814FD" w:rsidRPr="003D5A7A" w:rsidRDefault="00B814FD">
      <w:pPr>
        <w:pStyle w:val="Heading3"/>
        <w:rPr>
          <w:rFonts w:ascii="Arial" w:hAnsi="Arial" w:cs="Arial"/>
        </w:rPr>
      </w:pPr>
    </w:p>
    <w:p w14:paraId="60AAA7F1" w14:textId="57BBA1E2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</w:rPr>
      </w:pPr>
    </w:p>
    <w:p w14:paraId="0973E110" w14:textId="53F1071C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2.4.2 ADMIN - Admin Support Funktionen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04D307C" w14:textId="77777777">
        <w:tc>
          <w:tcPr>
            <w:tcW w:w="2880" w:type="dxa"/>
          </w:tcPr>
          <w:p w14:paraId="3D8DCC7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03EA178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46943F4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41B0FA6C" w14:textId="77777777" w:rsidTr="00B814FD">
        <w:trPr>
          <w:trHeight w:val="1246"/>
        </w:trPr>
        <w:tc>
          <w:tcPr>
            <w:tcW w:w="2880" w:type="dxa"/>
          </w:tcPr>
          <w:p w14:paraId="6C49D1C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AD1</w:t>
            </w:r>
          </w:p>
        </w:tc>
        <w:tc>
          <w:tcPr>
            <w:tcW w:w="2880" w:type="dxa"/>
          </w:tcPr>
          <w:p w14:paraId="670172C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Benutzerkonten verwalten können, um den Zugang zur Anwendung zu kontrollieren.</w:t>
            </w:r>
          </w:p>
        </w:tc>
        <w:tc>
          <w:tcPr>
            <w:tcW w:w="2880" w:type="dxa"/>
          </w:tcPr>
          <w:p w14:paraId="3D9CC15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4CF69064" w14:textId="77777777">
        <w:tc>
          <w:tcPr>
            <w:tcW w:w="2880" w:type="dxa"/>
          </w:tcPr>
          <w:p w14:paraId="3D83CB5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AD2</w:t>
            </w:r>
          </w:p>
        </w:tc>
        <w:tc>
          <w:tcPr>
            <w:tcW w:w="2880" w:type="dxa"/>
          </w:tcPr>
          <w:p w14:paraId="041C94B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Fehlerprotokolle einsehen können, um Probleme schnell zu identifizieren.</w:t>
            </w:r>
          </w:p>
        </w:tc>
        <w:tc>
          <w:tcPr>
            <w:tcW w:w="2880" w:type="dxa"/>
          </w:tcPr>
          <w:p w14:paraId="5782B8C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18002931" w14:textId="77777777">
        <w:tc>
          <w:tcPr>
            <w:tcW w:w="2880" w:type="dxa"/>
          </w:tcPr>
          <w:p w14:paraId="2A0E22B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AD3</w:t>
            </w:r>
          </w:p>
        </w:tc>
        <w:tc>
          <w:tcPr>
            <w:tcW w:w="2880" w:type="dxa"/>
          </w:tcPr>
          <w:p w14:paraId="7B56D73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fehlerhafte Datenimporte rückgängig machen können, um Datenkorrektheit sicherzustellen.</w:t>
            </w:r>
          </w:p>
        </w:tc>
        <w:tc>
          <w:tcPr>
            <w:tcW w:w="2880" w:type="dxa"/>
          </w:tcPr>
          <w:p w14:paraId="4D8C3CA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2D3058D7" w14:textId="77777777">
        <w:tc>
          <w:tcPr>
            <w:tcW w:w="2880" w:type="dxa"/>
          </w:tcPr>
          <w:p w14:paraId="5938F1B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AD4</w:t>
            </w:r>
          </w:p>
        </w:tc>
        <w:tc>
          <w:tcPr>
            <w:tcW w:w="2880" w:type="dxa"/>
          </w:tcPr>
          <w:p w14:paraId="789D4301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System-Backups und Wiederherstellungen durchführen können.</w:t>
            </w:r>
          </w:p>
        </w:tc>
        <w:tc>
          <w:tcPr>
            <w:tcW w:w="2880" w:type="dxa"/>
          </w:tcPr>
          <w:p w14:paraId="44207B8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526BA1C5" w14:textId="77777777">
        <w:tc>
          <w:tcPr>
            <w:tcW w:w="2880" w:type="dxa"/>
          </w:tcPr>
          <w:p w14:paraId="32CD05A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AD5</w:t>
            </w:r>
          </w:p>
        </w:tc>
        <w:tc>
          <w:tcPr>
            <w:tcW w:w="2880" w:type="dxa"/>
          </w:tcPr>
          <w:p w14:paraId="7E5F81F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eine Übersicht über alle Verkäufer und ihre Daten erhalten.</w:t>
            </w:r>
          </w:p>
        </w:tc>
        <w:tc>
          <w:tcPr>
            <w:tcW w:w="2880" w:type="dxa"/>
          </w:tcPr>
          <w:p w14:paraId="3109721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4F562BA4" w14:textId="77777777">
        <w:tc>
          <w:tcPr>
            <w:tcW w:w="2880" w:type="dxa"/>
          </w:tcPr>
          <w:p w14:paraId="0629D73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AD6</w:t>
            </w:r>
          </w:p>
        </w:tc>
        <w:tc>
          <w:tcPr>
            <w:tcW w:w="2880" w:type="dxa"/>
          </w:tcPr>
          <w:p w14:paraId="0E32FC61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gesetzlich relevante Informationen verwalten können, z.B. zur DSGVO.</w:t>
            </w:r>
          </w:p>
        </w:tc>
        <w:tc>
          <w:tcPr>
            <w:tcW w:w="2880" w:type="dxa"/>
          </w:tcPr>
          <w:p w14:paraId="5508D81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Wunsch</w:t>
            </w:r>
          </w:p>
        </w:tc>
      </w:tr>
    </w:tbl>
    <w:p w14:paraId="7344296D" w14:textId="77777777" w:rsidR="00A74A32" w:rsidRPr="003D5A7A" w:rsidRDefault="00A74A32">
      <w:pPr>
        <w:pStyle w:val="Heading3"/>
        <w:rPr>
          <w:rFonts w:ascii="Arial" w:hAnsi="Arial" w:cs="Arial"/>
        </w:rPr>
      </w:pPr>
    </w:p>
    <w:p w14:paraId="35638873" w14:textId="543E3CF5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</w:rPr>
      </w:pPr>
    </w:p>
    <w:p w14:paraId="107F32BE" w14:textId="77777777" w:rsidR="00B71C59" w:rsidRPr="003D5A7A" w:rsidRDefault="00B71C59">
      <w:pPr>
        <w:rPr>
          <w:rFonts w:ascii="Arial" w:eastAsiaTheme="majorEastAsia" w:hAnsi="Arial" w:cs="Arial"/>
          <w:b/>
          <w:bCs/>
          <w:color w:val="4F81BD" w:themeColor="accent1"/>
        </w:rPr>
      </w:pPr>
      <w:r w:rsidRPr="003D5A7A">
        <w:rPr>
          <w:rFonts w:ascii="Arial" w:hAnsi="Arial" w:cs="Arial"/>
        </w:rPr>
        <w:br w:type="page"/>
      </w:r>
    </w:p>
    <w:p w14:paraId="37D50B25" w14:textId="5409A156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2.4.3 DSGVO - </w:t>
      </w:r>
      <w:proofErr w:type="spellStart"/>
      <w:r w:rsidRPr="003D5A7A">
        <w:rPr>
          <w:rFonts w:ascii="Arial" w:hAnsi="Arial" w:cs="Arial"/>
        </w:rPr>
        <w:t>Datenschutzanforderungen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77448C9" w14:textId="77777777">
        <w:tc>
          <w:tcPr>
            <w:tcW w:w="2880" w:type="dxa"/>
          </w:tcPr>
          <w:p w14:paraId="031958B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7E6E43B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6729BE3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686BDF6F" w14:textId="77777777">
        <w:tc>
          <w:tcPr>
            <w:tcW w:w="2880" w:type="dxa"/>
          </w:tcPr>
          <w:p w14:paraId="53190EF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DS1</w:t>
            </w:r>
          </w:p>
        </w:tc>
        <w:tc>
          <w:tcPr>
            <w:tcW w:w="2880" w:type="dxa"/>
          </w:tcPr>
          <w:p w14:paraId="035F6882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Anwendung muss alle Zugriffe und Änderungen an personenbezogenen Daten protokollieren.</w:t>
            </w:r>
          </w:p>
        </w:tc>
        <w:tc>
          <w:tcPr>
            <w:tcW w:w="2880" w:type="dxa"/>
          </w:tcPr>
          <w:p w14:paraId="7E38E9B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5CDA30A" w14:textId="77777777">
        <w:tc>
          <w:tcPr>
            <w:tcW w:w="2880" w:type="dxa"/>
          </w:tcPr>
          <w:p w14:paraId="0D67953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DS2</w:t>
            </w:r>
          </w:p>
        </w:tc>
        <w:tc>
          <w:tcPr>
            <w:tcW w:w="2880" w:type="dxa"/>
          </w:tcPr>
          <w:p w14:paraId="59D359E8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Alle personenbezogenen Daten müssen verschlüsselt gespeichert werden.</w:t>
            </w:r>
          </w:p>
        </w:tc>
        <w:tc>
          <w:tcPr>
            <w:tcW w:w="2880" w:type="dxa"/>
          </w:tcPr>
          <w:p w14:paraId="1C2D02B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66AC293E" w14:textId="77777777">
        <w:tc>
          <w:tcPr>
            <w:tcW w:w="2880" w:type="dxa"/>
          </w:tcPr>
          <w:p w14:paraId="3CF45C7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DS3</w:t>
            </w:r>
          </w:p>
        </w:tc>
        <w:tc>
          <w:tcPr>
            <w:tcW w:w="2880" w:type="dxa"/>
          </w:tcPr>
          <w:p w14:paraId="058C5D63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Nutzer dürfen nur auf ihre eigenen Daten zugreifen können.</w:t>
            </w:r>
          </w:p>
        </w:tc>
        <w:tc>
          <w:tcPr>
            <w:tcW w:w="2880" w:type="dxa"/>
          </w:tcPr>
          <w:p w14:paraId="74E740C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A34F5D7" w14:textId="77777777">
        <w:tc>
          <w:tcPr>
            <w:tcW w:w="2880" w:type="dxa"/>
          </w:tcPr>
          <w:p w14:paraId="75B7168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DS4</w:t>
            </w:r>
          </w:p>
        </w:tc>
        <w:tc>
          <w:tcPr>
            <w:tcW w:w="2880" w:type="dxa"/>
          </w:tcPr>
          <w:p w14:paraId="0BE8EFB3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Personenbezogene Daten müssen auf Anfrage vollständig gelöscht werden können (Recht auf Vergessenwerden).</w:t>
            </w:r>
          </w:p>
        </w:tc>
        <w:tc>
          <w:tcPr>
            <w:tcW w:w="2880" w:type="dxa"/>
          </w:tcPr>
          <w:p w14:paraId="02405CC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B5C09BE" w14:textId="77777777">
        <w:tc>
          <w:tcPr>
            <w:tcW w:w="2880" w:type="dxa"/>
          </w:tcPr>
          <w:p w14:paraId="5CC8435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DS5</w:t>
            </w:r>
          </w:p>
        </w:tc>
        <w:tc>
          <w:tcPr>
            <w:tcW w:w="2880" w:type="dxa"/>
          </w:tcPr>
          <w:p w14:paraId="09CCA30C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Anwendung muss eine Datenschutzerklärung anzeigen und die Einwilligung der Nutzer dokumentieren.</w:t>
            </w:r>
          </w:p>
        </w:tc>
        <w:tc>
          <w:tcPr>
            <w:tcW w:w="2880" w:type="dxa"/>
          </w:tcPr>
          <w:p w14:paraId="0A97C4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14EECAE4" w14:textId="77777777" w:rsidR="00B96992" w:rsidRPr="003D5A7A" w:rsidRDefault="00000000">
      <w:pPr>
        <w:pStyle w:val="Heading3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2.4.4 </w:t>
      </w: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 xml:space="preserve"> - Anforderungen an den KI-Einsatz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7A351F68" w14:textId="77777777">
        <w:tc>
          <w:tcPr>
            <w:tcW w:w="2880" w:type="dxa"/>
          </w:tcPr>
          <w:p w14:paraId="27EA52E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637AA1E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72A334F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347574C7" w14:textId="77777777">
        <w:tc>
          <w:tcPr>
            <w:tcW w:w="2880" w:type="dxa"/>
          </w:tcPr>
          <w:p w14:paraId="6302D3E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KI1</w:t>
            </w:r>
          </w:p>
        </w:tc>
        <w:tc>
          <w:tcPr>
            <w:tcW w:w="2880" w:type="dxa"/>
          </w:tcPr>
          <w:p w14:paraId="7E879616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KI-generierte Texte müssen als solche gekennzeichnet werden.</w:t>
            </w:r>
          </w:p>
        </w:tc>
        <w:tc>
          <w:tcPr>
            <w:tcW w:w="2880" w:type="dxa"/>
          </w:tcPr>
          <w:p w14:paraId="3295B60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4C4E3E33" w14:textId="77777777">
        <w:tc>
          <w:tcPr>
            <w:tcW w:w="2880" w:type="dxa"/>
          </w:tcPr>
          <w:p w14:paraId="190DB34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KI2</w:t>
            </w:r>
          </w:p>
        </w:tc>
        <w:tc>
          <w:tcPr>
            <w:tcW w:w="2880" w:type="dxa"/>
          </w:tcPr>
          <w:p w14:paraId="3DA3CBD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Nutzung von KI-Funktionen muss abschaltbar sein (</w:t>
            </w:r>
            <w:proofErr w:type="spellStart"/>
            <w:r w:rsidRPr="003D5A7A">
              <w:rPr>
                <w:rFonts w:ascii="Arial" w:hAnsi="Arial" w:cs="Arial"/>
                <w:lang w:val="de-AT"/>
              </w:rPr>
              <w:t>Opt</w:t>
            </w:r>
            <w:proofErr w:type="spellEnd"/>
            <w:r w:rsidRPr="003D5A7A">
              <w:rPr>
                <w:rFonts w:ascii="Arial" w:hAnsi="Arial" w:cs="Arial"/>
                <w:lang w:val="de-AT"/>
              </w:rPr>
              <w:t>-out).</w:t>
            </w:r>
          </w:p>
        </w:tc>
        <w:tc>
          <w:tcPr>
            <w:tcW w:w="2880" w:type="dxa"/>
          </w:tcPr>
          <w:p w14:paraId="4FCED1A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4BBC8EBF" w14:textId="77777777">
        <w:tc>
          <w:tcPr>
            <w:tcW w:w="2880" w:type="dxa"/>
          </w:tcPr>
          <w:p w14:paraId="70B5036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KI3</w:t>
            </w:r>
          </w:p>
        </w:tc>
        <w:tc>
          <w:tcPr>
            <w:tcW w:w="2880" w:type="dxa"/>
          </w:tcPr>
          <w:p w14:paraId="6B4FFD8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KI darf keine personenbezogenen Daten speichern oder weiterverarbeiten.</w:t>
            </w:r>
          </w:p>
        </w:tc>
        <w:tc>
          <w:tcPr>
            <w:tcW w:w="2880" w:type="dxa"/>
          </w:tcPr>
          <w:p w14:paraId="76BD00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34AA2D98" w14:textId="77777777">
        <w:tc>
          <w:tcPr>
            <w:tcW w:w="2880" w:type="dxa"/>
          </w:tcPr>
          <w:p w14:paraId="1BBD0B7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KI4</w:t>
            </w:r>
          </w:p>
        </w:tc>
        <w:tc>
          <w:tcPr>
            <w:tcW w:w="2880" w:type="dxa"/>
          </w:tcPr>
          <w:p w14:paraId="3E6E3C3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Verwendete KI-Modelle müssen dokumentiert sein, inkl. Zweck und Versionsnummer.</w:t>
            </w:r>
          </w:p>
        </w:tc>
        <w:tc>
          <w:tcPr>
            <w:tcW w:w="2880" w:type="dxa"/>
          </w:tcPr>
          <w:p w14:paraId="2608A4E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4A36CE26" w14:textId="77777777" w:rsidR="00A74A32" w:rsidRPr="003D5A7A" w:rsidRDefault="00A74A32">
      <w:pPr>
        <w:pStyle w:val="Heading3"/>
        <w:rPr>
          <w:rFonts w:ascii="Arial" w:hAnsi="Arial" w:cs="Arial"/>
        </w:rPr>
      </w:pPr>
    </w:p>
    <w:p w14:paraId="1ED86629" w14:textId="77777777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</w:rPr>
      </w:pPr>
      <w:r w:rsidRPr="003D5A7A">
        <w:rPr>
          <w:rFonts w:ascii="Arial" w:hAnsi="Arial" w:cs="Arial"/>
        </w:rPr>
        <w:br w:type="page"/>
      </w:r>
    </w:p>
    <w:p w14:paraId="7FA40299" w14:textId="338F6312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2.4.5 </w:t>
      </w:r>
      <w:proofErr w:type="spellStart"/>
      <w:r w:rsidRPr="003D5A7A">
        <w:rPr>
          <w:rFonts w:ascii="Arial" w:hAnsi="Arial" w:cs="Arial"/>
        </w:rPr>
        <w:t>Lizenz-Anforderungen</w:t>
      </w:r>
      <w:proofErr w:type="spellEnd"/>
      <w:r w:rsidRPr="003D5A7A">
        <w:rPr>
          <w:rFonts w:ascii="Arial" w:hAnsi="Arial" w:cs="Arial"/>
        </w:rPr>
        <w:t xml:space="preserve"> - Apache License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73CF6602" w14:textId="77777777">
        <w:tc>
          <w:tcPr>
            <w:tcW w:w="2880" w:type="dxa"/>
          </w:tcPr>
          <w:p w14:paraId="5204946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14BD1D3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36158D0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28BFE4AF" w14:textId="77777777">
        <w:tc>
          <w:tcPr>
            <w:tcW w:w="2880" w:type="dxa"/>
          </w:tcPr>
          <w:p w14:paraId="7689443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LI1</w:t>
            </w:r>
          </w:p>
        </w:tc>
        <w:tc>
          <w:tcPr>
            <w:tcW w:w="2880" w:type="dxa"/>
          </w:tcPr>
          <w:p w14:paraId="0B0B3552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Ein Lizenzhinweis zur Apache License muss im Quellcode enthalten sein.</w:t>
            </w:r>
          </w:p>
        </w:tc>
        <w:tc>
          <w:tcPr>
            <w:tcW w:w="2880" w:type="dxa"/>
          </w:tcPr>
          <w:p w14:paraId="480952F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C1CAC22" w14:textId="77777777">
        <w:tc>
          <w:tcPr>
            <w:tcW w:w="2880" w:type="dxa"/>
          </w:tcPr>
          <w:p w14:paraId="64B4CE1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LI2</w:t>
            </w:r>
          </w:p>
        </w:tc>
        <w:tc>
          <w:tcPr>
            <w:tcW w:w="2880" w:type="dxa"/>
          </w:tcPr>
          <w:p w14:paraId="07530AE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Copyright-Hinweise externer Bibliotheken müssen übernommen werden.</w:t>
            </w:r>
          </w:p>
        </w:tc>
        <w:tc>
          <w:tcPr>
            <w:tcW w:w="2880" w:type="dxa"/>
          </w:tcPr>
          <w:p w14:paraId="17D5B20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2C7D8DA" w14:textId="77777777">
        <w:tc>
          <w:tcPr>
            <w:tcW w:w="2880" w:type="dxa"/>
          </w:tcPr>
          <w:p w14:paraId="7304878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LI3</w:t>
            </w:r>
          </w:p>
        </w:tc>
        <w:tc>
          <w:tcPr>
            <w:tcW w:w="2880" w:type="dxa"/>
          </w:tcPr>
          <w:p w14:paraId="0FCFB3D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Alle verwendeten Open-Source-Komponenten müssen dokumentiert werden.</w:t>
            </w:r>
          </w:p>
        </w:tc>
        <w:tc>
          <w:tcPr>
            <w:tcW w:w="2880" w:type="dxa"/>
          </w:tcPr>
          <w:p w14:paraId="2E32ED5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6544F341" w14:textId="77777777">
        <w:tc>
          <w:tcPr>
            <w:tcW w:w="2880" w:type="dxa"/>
          </w:tcPr>
          <w:p w14:paraId="77D7108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LI4</w:t>
            </w:r>
          </w:p>
        </w:tc>
        <w:tc>
          <w:tcPr>
            <w:tcW w:w="2880" w:type="dxa"/>
          </w:tcPr>
          <w:p w14:paraId="10A1726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Änderungen am Code müssen in einem Änderungsverlauf (CHANGELOG.md) nachvollziehbar dokumentiert werden.</w:t>
            </w:r>
          </w:p>
        </w:tc>
        <w:tc>
          <w:tcPr>
            <w:tcW w:w="2880" w:type="dxa"/>
          </w:tcPr>
          <w:p w14:paraId="1CAE497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7239B22C" w14:textId="65EBBEAC" w:rsidR="00F44D9F" w:rsidRPr="003D5A7A" w:rsidRDefault="00F44D9F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134F814" w14:textId="7C12A465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2.5 Priorisierung der Anforderungen</w:t>
      </w:r>
    </w:p>
    <w:p w14:paraId="081DED96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Verpflichtende und optionale Anforderungen:</w:t>
      </w:r>
    </w:p>
    <w:p w14:paraId="7F30508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Muss: AF1-AF4, DS1-DS5, KI1-KI4, LI1-LI4, NF1-NF5</w:t>
      </w:r>
    </w:p>
    <w:p w14:paraId="7B8F59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Kann: AF5, AF6, AF7, AD1-AD5</w:t>
      </w:r>
    </w:p>
    <w:p w14:paraId="455E4FB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Wunsch: AF8, AD6</w:t>
      </w:r>
    </w:p>
    <w:p w14:paraId="4E263837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3.1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02105B18" w14:textId="77777777">
        <w:tc>
          <w:tcPr>
            <w:tcW w:w="2880" w:type="dxa"/>
          </w:tcPr>
          <w:p w14:paraId="2B476A0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Komponente</w:t>
            </w:r>
          </w:p>
        </w:tc>
        <w:tc>
          <w:tcPr>
            <w:tcW w:w="2880" w:type="dxa"/>
          </w:tcPr>
          <w:p w14:paraId="6DBC46E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Technologie</w:t>
            </w:r>
          </w:p>
        </w:tc>
        <w:tc>
          <w:tcPr>
            <w:tcW w:w="2880" w:type="dxa"/>
          </w:tcPr>
          <w:p w14:paraId="6AF989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Version/Details</w:t>
            </w:r>
          </w:p>
        </w:tc>
      </w:tr>
      <w:tr w:rsidR="00B96992" w:rsidRPr="003D5A7A" w14:paraId="7055ED0D" w14:textId="77777777">
        <w:tc>
          <w:tcPr>
            <w:tcW w:w="2880" w:type="dxa"/>
          </w:tcPr>
          <w:p w14:paraId="48834FC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Frontend</w:t>
            </w:r>
          </w:p>
        </w:tc>
        <w:tc>
          <w:tcPr>
            <w:tcW w:w="2880" w:type="dxa"/>
          </w:tcPr>
          <w:p w14:paraId="7099727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HTML, CSS, JavaScript</w:t>
            </w:r>
          </w:p>
        </w:tc>
        <w:tc>
          <w:tcPr>
            <w:tcW w:w="2880" w:type="dxa"/>
          </w:tcPr>
          <w:p w14:paraId="49CA48C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Vanilla JS, ohne Frameworks</w:t>
            </w:r>
          </w:p>
        </w:tc>
      </w:tr>
      <w:tr w:rsidR="00B96992" w:rsidRPr="003D5A7A" w14:paraId="0EBB7A42" w14:textId="77777777">
        <w:tc>
          <w:tcPr>
            <w:tcW w:w="2880" w:type="dxa"/>
          </w:tcPr>
          <w:p w14:paraId="2B73FCD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Backend</w:t>
            </w:r>
          </w:p>
        </w:tc>
        <w:tc>
          <w:tcPr>
            <w:tcW w:w="2880" w:type="dxa"/>
          </w:tcPr>
          <w:p w14:paraId="1BB88EE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Spring Boot</w:t>
            </w:r>
          </w:p>
        </w:tc>
        <w:tc>
          <w:tcPr>
            <w:tcW w:w="2880" w:type="dxa"/>
          </w:tcPr>
          <w:p w14:paraId="124F7EA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REST-API, Datenimport via Apache POI</w:t>
            </w:r>
          </w:p>
        </w:tc>
      </w:tr>
      <w:tr w:rsidR="00B96992" w:rsidRPr="003D5A7A" w14:paraId="2C7E059D" w14:textId="77777777">
        <w:tc>
          <w:tcPr>
            <w:tcW w:w="2880" w:type="dxa"/>
          </w:tcPr>
          <w:p w14:paraId="494DED6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Datenbank</w:t>
            </w:r>
          </w:p>
        </w:tc>
        <w:tc>
          <w:tcPr>
            <w:tcW w:w="2880" w:type="dxa"/>
          </w:tcPr>
          <w:p w14:paraId="4D9A31F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PostgreSQL</w:t>
            </w:r>
          </w:p>
        </w:tc>
        <w:tc>
          <w:tcPr>
            <w:tcW w:w="2880" w:type="dxa"/>
          </w:tcPr>
          <w:p w14:paraId="2F7B692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Verschlüsselt - inklusive Hardware</w:t>
            </w:r>
          </w:p>
        </w:tc>
      </w:tr>
      <w:tr w:rsidR="00B96992" w:rsidRPr="003D5A7A" w14:paraId="40A0CCB8" w14:textId="77777777">
        <w:tc>
          <w:tcPr>
            <w:tcW w:w="2880" w:type="dxa"/>
          </w:tcPr>
          <w:p w14:paraId="79AA28F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Authentifizierung</w:t>
            </w:r>
          </w:p>
        </w:tc>
        <w:tc>
          <w:tcPr>
            <w:tcW w:w="2880" w:type="dxa"/>
          </w:tcPr>
          <w:p w14:paraId="0FF21F7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Keycloak</w:t>
            </w:r>
          </w:p>
        </w:tc>
        <w:tc>
          <w:tcPr>
            <w:tcW w:w="2880" w:type="dxa"/>
          </w:tcPr>
          <w:p w14:paraId="56ACDCD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OAuth 2.0 authorization</w:t>
            </w:r>
          </w:p>
        </w:tc>
      </w:tr>
      <w:tr w:rsidR="00B96992" w:rsidRPr="003D5A7A" w14:paraId="0E6745D7" w14:textId="77777777">
        <w:tc>
          <w:tcPr>
            <w:tcW w:w="2880" w:type="dxa"/>
          </w:tcPr>
          <w:p w14:paraId="73DA73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Build &amp; Deployment</w:t>
            </w:r>
          </w:p>
        </w:tc>
        <w:tc>
          <w:tcPr>
            <w:tcW w:w="2880" w:type="dxa"/>
          </w:tcPr>
          <w:p w14:paraId="1E8FD7B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Maven, Git</w:t>
            </w:r>
          </w:p>
        </w:tc>
        <w:tc>
          <w:tcPr>
            <w:tcW w:w="2880" w:type="dxa"/>
          </w:tcPr>
          <w:p w14:paraId="0F536C1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CI/CD Pipeline</w:t>
            </w:r>
          </w:p>
        </w:tc>
      </w:tr>
    </w:tbl>
    <w:p w14:paraId="51EBFFAD" w14:textId="77777777" w:rsidR="00A74A32" w:rsidRPr="003D5A7A" w:rsidRDefault="00A74A32">
      <w:pPr>
        <w:pStyle w:val="Heading2"/>
        <w:rPr>
          <w:rFonts w:ascii="Arial" w:hAnsi="Arial" w:cs="Arial"/>
        </w:rPr>
      </w:pPr>
    </w:p>
    <w:p w14:paraId="078E5DDB" w14:textId="77777777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3D5A7A">
        <w:rPr>
          <w:rFonts w:ascii="Arial" w:hAnsi="Arial" w:cs="Arial"/>
        </w:rPr>
        <w:br w:type="page"/>
      </w:r>
    </w:p>
    <w:p w14:paraId="2AEF1084" w14:textId="65BC657D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3.2 </w:t>
      </w:r>
      <w:proofErr w:type="spellStart"/>
      <w:r w:rsidRPr="003D5A7A">
        <w:rPr>
          <w:rFonts w:ascii="Arial" w:hAnsi="Arial" w:cs="Arial"/>
        </w:rPr>
        <w:t>Systemarchitektur</w:t>
      </w:r>
      <w:proofErr w:type="spellEnd"/>
    </w:p>
    <w:p w14:paraId="30594F67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 Anwendung folgt einer klassischen 3-Schichten-Architektur mit optionaler Synchron- oder Asynchron-Verarbeitung:</w:t>
      </w:r>
    </w:p>
    <w:p w14:paraId="6D47E5C7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Frontend: UI zur Anzeige von Adressen &amp; Notizen, Datei-Upload, API-Nutzung</w:t>
      </w:r>
    </w:p>
    <w:p w14:paraId="7A46E871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Backend: Datenimport, REST-API, Geschäftslogik, Kommunikation mit PostgreSQL</w:t>
      </w:r>
    </w:p>
    <w:p w14:paraId="0D503FA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Datenbank: Strukturierte Speicherung aller Daten mit normalisierten Relationen</w:t>
      </w:r>
    </w:p>
    <w:p w14:paraId="5AA67BE0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3.3 </w:t>
      </w:r>
      <w:proofErr w:type="spellStart"/>
      <w:r w:rsidRPr="003D5A7A">
        <w:rPr>
          <w:rFonts w:ascii="Arial" w:hAnsi="Arial" w:cs="Arial"/>
        </w:rPr>
        <w:t>Datenmodell</w:t>
      </w:r>
      <w:proofErr w:type="spellEnd"/>
    </w:p>
    <w:p w14:paraId="3FEB1F89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Entitäten und Beziehungen:</w:t>
      </w:r>
    </w:p>
    <w:p w14:paraId="3A25987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Region → Adresse: 1:N</w:t>
      </w:r>
    </w:p>
    <w:p w14:paraId="4F571B4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Adresse → Projekt: 1:N</w:t>
      </w:r>
    </w:p>
    <w:p w14:paraId="6BB328A3" w14:textId="79540FFB" w:rsidR="00F44D9F" w:rsidRPr="003D5A7A" w:rsidRDefault="00000000" w:rsidP="00F44D9F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Projekt → Status, Betreiber, Baufirma: jeweils 1:N</w:t>
      </w:r>
    </w:p>
    <w:p w14:paraId="47CC91CC" w14:textId="2A752903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3.4 </w:t>
      </w:r>
      <w:proofErr w:type="gramStart"/>
      <w:r w:rsidRPr="003D5A7A">
        <w:rPr>
          <w:rFonts w:ascii="Arial" w:hAnsi="Arial" w:cs="Arial"/>
          <w:lang w:val="de-AT"/>
        </w:rPr>
        <w:t>Software Struktur</w:t>
      </w:r>
      <w:proofErr w:type="gramEnd"/>
    </w:p>
    <w:p w14:paraId="0E022C49" w14:textId="77777777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3.5 Ablauf der Hauptprozesse</w:t>
      </w:r>
    </w:p>
    <w:p w14:paraId="04699296" w14:textId="77777777" w:rsidR="00B96992" w:rsidRPr="003D5A7A" w:rsidRDefault="00000000">
      <w:pPr>
        <w:pStyle w:val="Heading3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1. Datenimport-Prozess:</w:t>
      </w:r>
    </w:p>
    <w:p w14:paraId="61294275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Benutzer </w:t>
      </w:r>
      <w:proofErr w:type="spellStart"/>
      <w:r w:rsidRPr="003D5A7A">
        <w:rPr>
          <w:rFonts w:ascii="Arial" w:hAnsi="Arial" w:cs="Arial"/>
        </w:rPr>
        <w:t>lädt</w:t>
      </w:r>
      <w:proofErr w:type="spellEnd"/>
      <w:r w:rsidRPr="003D5A7A">
        <w:rPr>
          <w:rFonts w:ascii="Arial" w:hAnsi="Arial" w:cs="Arial"/>
        </w:rPr>
        <w:t xml:space="preserve"> Excel-</w:t>
      </w:r>
      <w:proofErr w:type="spellStart"/>
      <w:r w:rsidRPr="003D5A7A">
        <w:rPr>
          <w:rFonts w:ascii="Arial" w:hAnsi="Arial" w:cs="Arial"/>
        </w:rPr>
        <w:t>Datei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hoch</w:t>
      </w:r>
      <w:proofErr w:type="spellEnd"/>
    </w:p>
    <w:p w14:paraId="06E764AA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Backend verarbeitet und gleicht Daten mit PostgreSQL ab</w:t>
      </w:r>
    </w:p>
    <w:p w14:paraId="760D7F48" w14:textId="77777777" w:rsidR="00B96992" w:rsidRPr="003D5A7A" w:rsidRDefault="00000000">
      <w:pPr>
        <w:pStyle w:val="ListNumber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Duplikate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werden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erkannt</w:t>
      </w:r>
      <w:proofErr w:type="spellEnd"/>
      <w:r w:rsidRPr="003D5A7A">
        <w:rPr>
          <w:rFonts w:ascii="Arial" w:hAnsi="Arial" w:cs="Arial"/>
        </w:rPr>
        <w:t xml:space="preserve"> und zusammengeführt</w:t>
      </w:r>
    </w:p>
    <w:p w14:paraId="7ED8EFD4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Import-Log wird erstellt</w:t>
      </w:r>
    </w:p>
    <w:p w14:paraId="63758FD3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2. Datenbearbeitung:</w:t>
      </w:r>
    </w:p>
    <w:p w14:paraId="301B7C94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Frontend zeigt aktuelle Daten interaktiv an</w:t>
      </w:r>
    </w:p>
    <w:p w14:paraId="2986F4F6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Notizen können ergänzt, bearbeitet oder gespeichert werden</w:t>
      </w:r>
    </w:p>
    <w:p w14:paraId="397047E0" w14:textId="77777777" w:rsidR="00B96992" w:rsidRPr="003D5A7A" w:rsidRDefault="00000000">
      <w:pPr>
        <w:pStyle w:val="ListNumber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Änderungen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werden</w:t>
      </w:r>
      <w:proofErr w:type="spellEnd"/>
      <w:r w:rsidRPr="003D5A7A">
        <w:rPr>
          <w:rFonts w:ascii="Arial" w:hAnsi="Arial" w:cs="Arial"/>
        </w:rPr>
        <w:t xml:space="preserve"> in </w:t>
      </w:r>
      <w:proofErr w:type="spellStart"/>
      <w:r w:rsidRPr="003D5A7A">
        <w:rPr>
          <w:rFonts w:ascii="Arial" w:hAnsi="Arial" w:cs="Arial"/>
        </w:rPr>
        <w:t>Echtzeit</w:t>
      </w:r>
      <w:proofErr w:type="spellEnd"/>
      <w:r w:rsidRPr="003D5A7A">
        <w:rPr>
          <w:rFonts w:ascii="Arial" w:hAnsi="Arial" w:cs="Arial"/>
        </w:rPr>
        <w:t xml:space="preserve"> synchronisiert</w:t>
      </w:r>
    </w:p>
    <w:p w14:paraId="2382334B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Audit-Trail protokolliert alle Änderungen</w:t>
      </w:r>
    </w:p>
    <w:p w14:paraId="54F692B2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3. Datenexport:</w:t>
      </w:r>
    </w:p>
    <w:p w14:paraId="12669753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Gefilterte oder vollständige Daten werden exportiert</w:t>
      </w:r>
    </w:p>
    <w:p w14:paraId="04C80AC5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Excel-Format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Zeitstempel</w:t>
      </w:r>
      <w:proofErr w:type="spellEnd"/>
    </w:p>
    <w:p w14:paraId="0951E337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Backup-Funktionalität integriert</w:t>
      </w:r>
    </w:p>
    <w:p w14:paraId="28CB40AF" w14:textId="77777777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3D5A7A">
        <w:rPr>
          <w:rFonts w:ascii="Arial" w:hAnsi="Arial" w:cs="Arial"/>
        </w:rPr>
        <w:br w:type="page"/>
      </w:r>
    </w:p>
    <w:p w14:paraId="25865893" w14:textId="7BB34E2E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3.6 Technische Optimierungen (DEV)</w:t>
      </w:r>
    </w:p>
    <w:p w14:paraId="2E00BD98" w14:textId="77777777" w:rsidR="00B96992" w:rsidRPr="003D5A7A" w:rsidRDefault="00000000">
      <w:pPr>
        <w:pStyle w:val="Heading3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Performance Optimierungen:</w:t>
      </w:r>
    </w:p>
    <w:p w14:paraId="6D7640E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JOIN / FETCH on database first 100 people: https://medium.com/javarevisited/spring-jpa-when-to-use-join-fetch-a6cec898c4c6</w:t>
      </w:r>
    </w:p>
    <w:p w14:paraId="6CA542E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2 Parameter - Lazy/Eager Loading Strategien</w:t>
      </w:r>
    </w:p>
    <w:p w14:paraId="1B044EF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SQL-Analyzerzur Query-Optimierung</w:t>
      </w:r>
    </w:p>
    <w:p w14:paraId="0F572D3C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Materialized Viewsfür häufige Abfragen (?)</w:t>
      </w:r>
    </w:p>
    <w:p w14:paraId="1E6F0AC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Native Queriesfür komplexe Operationen</w:t>
      </w:r>
    </w:p>
    <w:p w14:paraId="24FE1033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API &amp; Dokumentation:</w:t>
      </w:r>
    </w:p>
    <w:p w14:paraId="41C0311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OPEN APISpezifikation</w:t>
      </w:r>
    </w:p>
    <w:p w14:paraId="052750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SWAGGER UIfür API-Testing</w:t>
      </w:r>
    </w:p>
    <w:p w14:paraId="5043BF6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Automatische API-Dokumentation</w:t>
      </w:r>
    </w:p>
    <w:p w14:paraId="5213B427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Entwicklungstools:</w:t>
      </w:r>
    </w:p>
    <w:p w14:paraId="58F32A2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Cline (LLM open source)für Code-Assistenz</w:t>
      </w:r>
    </w:p>
    <w:p w14:paraId="03A5599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Robocopyfür automatisierte Backups</w:t>
      </w:r>
    </w:p>
    <w:p w14:paraId="796B9308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3.7 Weitere Entwicklungsaspekte</w:t>
      </w:r>
    </w:p>
    <w:p w14:paraId="2EF4802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Testing:</w:t>
      </w:r>
    </w:p>
    <w:p w14:paraId="74E662A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Unit- und Integrationstests mit JUnit</w:t>
      </w:r>
    </w:p>
    <w:p w14:paraId="4563FA8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API-Tests mit REST Assured</w:t>
      </w:r>
    </w:p>
    <w:p w14:paraId="279021E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Frontend-Tests mit Selenium</w:t>
      </w:r>
    </w:p>
    <w:p w14:paraId="5F709E1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Dokumentation:</w:t>
      </w:r>
    </w:p>
    <w:p w14:paraId="7E6D9AA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API-Dokumentation (Swagger/OpenAPI)</w:t>
      </w:r>
    </w:p>
    <w:p w14:paraId="4DD3627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Benutzerdokumentation (Markdown)</w:t>
      </w:r>
    </w:p>
    <w:p w14:paraId="41747E77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Technische Dokumentation (JavaDoc)</w:t>
      </w:r>
    </w:p>
    <w:p w14:paraId="2D2466E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Deployment-Handbuch</w:t>
      </w:r>
    </w:p>
    <w:p w14:paraId="688CBDA7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Planung &amp; Management:</w:t>
      </w:r>
    </w:p>
    <w:p w14:paraId="7A5494A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Git für Versionsverwaltung</w:t>
      </w:r>
    </w:p>
    <w:p w14:paraId="19D85EA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Gantt-Diagramme für Zeitplanung</w:t>
      </w:r>
    </w:p>
    <w:p w14:paraId="1CB31FB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CI/CD Pipeline (Jenkins/GitLab CI)</w:t>
      </w:r>
    </w:p>
    <w:p w14:paraId="1ED5093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Regelmäßiges Refactoring</w:t>
      </w:r>
    </w:p>
    <w:p w14:paraId="6DCFA3B3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Werkzeuge:</w:t>
      </w:r>
    </w:p>
    <w:p w14:paraId="51C7FB9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draw.io/</w:t>
      </w:r>
      <w:proofErr w:type="spellStart"/>
      <w:r w:rsidRPr="003D5A7A">
        <w:rPr>
          <w:rFonts w:ascii="Arial" w:hAnsi="Arial" w:cs="Arial"/>
          <w:lang w:val="de-AT"/>
        </w:rPr>
        <w:t>Lucidchart</w:t>
      </w:r>
      <w:proofErr w:type="spellEnd"/>
      <w:r w:rsidRPr="003D5A7A">
        <w:rPr>
          <w:rFonts w:ascii="Arial" w:hAnsi="Arial" w:cs="Arial"/>
          <w:lang w:val="de-AT"/>
        </w:rPr>
        <w:t xml:space="preserve"> für ERM und UML</w:t>
      </w:r>
    </w:p>
    <w:p w14:paraId="000CC454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GitHub für Versionierung und </w:t>
      </w:r>
      <w:proofErr w:type="spellStart"/>
      <w:r w:rsidRPr="003D5A7A">
        <w:rPr>
          <w:rFonts w:ascii="Arial" w:hAnsi="Arial" w:cs="Arial"/>
          <w:lang w:val="de-AT"/>
        </w:rPr>
        <w:t>Issue</w:t>
      </w:r>
      <w:proofErr w:type="spellEnd"/>
      <w:r w:rsidRPr="003D5A7A">
        <w:rPr>
          <w:rFonts w:ascii="Arial" w:hAnsi="Arial" w:cs="Arial"/>
          <w:lang w:val="de-AT"/>
        </w:rPr>
        <w:t>-Tracking</w:t>
      </w:r>
    </w:p>
    <w:p w14:paraId="04D47B86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IntelliJ IDEA </w:t>
      </w:r>
      <w:proofErr w:type="spellStart"/>
      <w:r w:rsidRPr="003D5A7A">
        <w:rPr>
          <w:rFonts w:ascii="Arial" w:hAnsi="Arial" w:cs="Arial"/>
        </w:rPr>
        <w:t>als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Entwicklungsumgebung</w:t>
      </w:r>
      <w:proofErr w:type="spellEnd"/>
    </w:p>
    <w:p w14:paraId="66936F3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>Deployment:</w:t>
      </w:r>
    </w:p>
    <w:p w14:paraId="411E6691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Docker-Container für einfaches Deployment</w:t>
      </w:r>
    </w:p>
    <w:p w14:paraId="4651AB4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Umgebungsvariablen für Konfiguration</w:t>
      </w:r>
    </w:p>
    <w:p w14:paraId="4624C47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Health-Checks und Monitoring</w:t>
      </w:r>
    </w:p>
    <w:p w14:paraId="0B92FFB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Automatisierte Backup-Strategie</w:t>
      </w:r>
    </w:p>
    <w:p w14:paraId="21692FE7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3.8 Qualitätssicherung</w:t>
      </w:r>
    </w:p>
    <w:p w14:paraId="5B5F86A2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Code-Qualität:</w:t>
      </w:r>
    </w:p>
    <w:p w14:paraId="7ABCED4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SonarQube Integration</w:t>
      </w:r>
    </w:p>
    <w:p w14:paraId="3CE6F9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Code Reviews via Pull Requests</w:t>
      </w:r>
    </w:p>
    <w:p w14:paraId="03F346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Coding Standards (Java Code Conventions)</w:t>
      </w:r>
    </w:p>
    <w:p w14:paraId="26E01F87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Clean Code Prinzipien</w:t>
      </w:r>
    </w:p>
    <w:p w14:paraId="7F265688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Sicherheit:</w:t>
      </w:r>
    </w:p>
    <w:p w14:paraId="7CD28D1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OWASP Top 10 Compliance</w:t>
      </w:r>
    </w:p>
    <w:p w14:paraId="347BF54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Regelmäßige Security Audits</w:t>
      </w:r>
    </w:p>
    <w:p w14:paraId="127DDF71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Penetration Testing</w:t>
      </w:r>
    </w:p>
    <w:p w14:paraId="01F1B77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Dependency Scanning</w:t>
      </w:r>
    </w:p>
    <w:p w14:paraId="3116FEC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Performance:</w:t>
      </w:r>
    </w:p>
    <w:p w14:paraId="5A3A0AB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Load Testing mit JMeter</w:t>
      </w:r>
    </w:p>
    <w:p w14:paraId="7FBAE6B3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Response Time &lt; 2 Sekunden</w:t>
      </w:r>
    </w:p>
    <w:p w14:paraId="40314C66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Concurrent User Support (10+)</w:t>
      </w:r>
    </w:p>
    <w:p w14:paraId="3E4CCA2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Database Query Optimization</w:t>
      </w:r>
    </w:p>
    <w:p w14:paraId="22F35577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3.9 Offene Punkte und zukünftige Erweiterungen</w:t>
      </w:r>
    </w:p>
    <w:p w14:paraId="6C228B4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PM-Ebene:</w:t>
      </w:r>
    </w:p>
    <w:p w14:paraId="0445DC7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Detaillierte Marktanalyse ausstehend</w:t>
      </w:r>
    </w:p>
    <w:p w14:paraId="07287C2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Benchmarking mit Konkurrenzprodukten</w:t>
      </w:r>
    </w:p>
    <w:p w14:paraId="372FCEB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Preismodell für kommerzielle Nutzung</w:t>
      </w:r>
    </w:p>
    <w:p w14:paraId="401A278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DEV-Ebene:</w:t>
      </w:r>
    </w:p>
    <w:p w14:paraId="466C741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Performance-Fixes nach Lasttests</w:t>
      </w:r>
    </w:p>
    <w:p w14:paraId="49AD5ED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Deployment Configuration Manual finalisieren</w:t>
      </w:r>
    </w:p>
    <w:p w14:paraId="1B1CD79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Feedback-Loop mit Anwendern etablieren</w:t>
      </w:r>
    </w:p>
    <w:p w14:paraId="3C889CF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UML-Diagramme (Use Case, Sequenz, Klassen) erstellen</w:t>
      </w:r>
    </w:p>
    <w:p w14:paraId="5FFB98E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Evaluierung weiterer KI-Modelle für Textvorschläge</w:t>
      </w:r>
    </w:p>
    <w:p w14:paraId="5225036C" w14:textId="187D4AB9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3.10 Compliance und rechtliche Aspekte</w:t>
      </w:r>
    </w:p>
    <w:p w14:paraId="71012098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 Anwendung erfüllt alle relevanten gesetzlichen Anforderungen:</w:t>
      </w:r>
    </w:p>
    <w:p w14:paraId="534C69A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DSGVO: Vollständige Compliance durch Verschlüsselung, Zugriffskontrolle und Löschfunktionen</w:t>
      </w:r>
    </w:p>
    <w:p w14:paraId="357EA81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 xml:space="preserve">: Transparente KI-Nutzung mit </w:t>
      </w:r>
      <w:proofErr w:type="spellStart"/>
      <w:r w:rsidRPr="003D5A7A">
        <w:rPr>
          <w:rFonts w:ascii="Arial" w:hAnsi="Arial" w:cs="Arial"/>
          <w:lang w:val="de-AT"/>
        </w:rPr>
        <w:t>Opt</w:t>
      </w:r>
      <w:proofErr w:type="spellEnd"/>
      <w:r w:rsidRPr="003D5A7A">
        <w:rPr>
          <w:rFonts w:ascii="Arial" w:hAnsi="Arial" w:cs="Arial"/>
          <w:lang w:val="de-AT"/>
        </w:rPr>
        <w:t>-out-Möglichkeit</w:t>
      </w:r>
    </w:p>
    <w:p w14:paraId="002AB6F5" w14:textId="12F00F87" w:rsidR="00F44D9F" w:rsidRPr="003D5A7A" w:rsidRDefault="00000000" w:rsidP="00A74A32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Apache License 2.0: Korrekte Lizenzierung und Attribution</w:t>
      </w:r>
    </w:p>
    <w:p w14:paraId="2741573A" w14:textId="77777777" w:rsidR="00A74A32" w:rsidRPr="003D5A7A" w:rsidRDefault="00A74A32" w:rsidP="00A74A32">
      <w:pPr>
        <w:pStyle w:val="ListBullet"/>
        <w:numPr>
          <w:ilvl w:val="0"/>
          <w:numId w:val="0"/>
        </w:numPr>
        <w:rPr>
          <w:rFonts w:ascii="Arial" w:hAnsi="Arial" w:cs="Arial"/>
          <w:lang w:val="de-AT"/>
        </w:rPr>
      </w:pPr>
    </w:p>
    <w:p w14:paraId="1AD98668" w14:textId="77777777" w:rsidR="00A74A32" w:rsidRPr="003D5A7A" w:rsidRDefault="00A74A32" w:rsidP="00A74A32">
      <w:pPr>
        <w:pStyle w:val="ListBullet"/>
        <w:numPr>
          <w:ilvl w:val="0"/>
          <w:numId w:val="0"/>
        </w:numPr>
        <w:rPr>
          <w:rFonts w:ascii="Arial" w:hAnsi="Arial" w:cs="Arial"/>
          <w:lang w:val="de-AT"/>
        </w:rPr>
      </w:pPr>
    </w:p>
    <w:p w14:paraId="52AE39D0" w14:textId="512C1373" w:rsidR="00A74A32" w:rsidRPr="003D5A7A" w:rsidRDefault="00A74A32" w:rsidP="00564C33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4.</w:t>
      </w:r>
      <w:r w:rsidR="00564C33" w:rsidRPr="003D5A7A">
        <w:rPr>
          <w:rFonts w:ascii="Arial" w:hAnsi="Arial" w:cs="Arial"/>
          <w:lang w:val="de-AT"/>
        </w:rPr>
        <w:t>1</w:t>
      </w:r>
      <w:r w:rsidRPr="003D5A7A">
        <w:rPr>
          <w:rFonts w:ascii="Arial" w:hAnsi="Arial" w:cs="Arial"/>
          <w:lang w:val="de-AT"/>
        </w:rPr>
        <w:t xml:space="preserve"> S</w:t>
      </w:r>
      <w:r w:rsidR="00AB69D8" w:rsidRPr="003D5A7A">
        <w:rPr>
          <w:rFonts w:ascii="Arial" w:hAnsi="Arial" w:cs="Arial"/>
          <w:lang w:val="de-AT"/>
        </w:rPr>
        <w:t>oftware Stand 0.0.911</w:t>
      </w:r>
    </w:p>
    <w:p w14:paraId="070F01C2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Aktueller</w:t>
      </w:r>
      <w:proofErr w:type="spellEnd"/>
      <w:r w:rsidRPr="003D5A7A">
        <w:rPr>
          <w:rFonts w:ascii="Arial" w:hAnsi="Arial" w:cs="Arial"/>
        </w:rPr>
        <w:t xml:space="preserve"> Stand: Version 0.0.9 (30.06.2025)</w:t>
      </w:r>
    </w:p>
    <w:p w14:paraId="65C31A2F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Projekttyp: Funktionsfähige Webanwendung mit Frontend und </w:t>
      </w:r>
      <w:proofErr w:type="gramStart"/>
      <w:r w:rsidRPr="003D5A7A">
        <w:rPr>
          <w:rFonts w:ascii="Arial" w:hAnsi="Arial" w:cs="Arial"/>
          <w:lang w:val="de-AT"/>
        </w:rPr>
        <w:t>Backend</w:t>
      </w:r>
      <w:proofErr w:type="gramEnd"/>
    </w:p>
    <w:p w14:paraId="08D06B73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Status: Prototyp mit bekannten Performance-Problemen</w:t>
      </w:r>
    </w:p>
    <w:p w14:paraId="0386E2A5" w14:textId="49DBF207" w:rsidR="00EE4314" w:rsidRPr="003D5A7A" w:rsidRDefault="00EE4314" w:rsidP="00EE4314">
      <w:pPr>
        <w:pStyle w:val="Heading2"/>
        <w:numPr>
          <w:ilvl w:val="1"/>
          <w:numId w:val="13"/>
        </w:num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Funktionale Anforderungen (USER)</w:t>
      </w:r>
    </w:p>
    <w:p w14:paraId="68B195BA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AF1: Excel-Import vollständig implementiert (Apache POI, aber Performance-Probleme bei 70.000 Adressen)</w:t>
      </w:r>
    </w:p>
    <w:p w14:paraId="7FC9ECD7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AF2: REST-API und Web-GUI (</w:t>
      </w:r>
      <w:proofErr w:type="spellStart"/>
      <w:r w:rsidRPr="003D5A7A">
        <w:rPr>
          <w:rFonts w:ascii="Arial" w:hAnsi="Arial" w:cs="Arial"/>
          <w:lang w:val="de-AT"/>
        </w:rPr>
        <w:t>Thymeleaf</w:t>
      </w:r>
      <w:proofErr w:type="spellEnd"/>
      <w:r w:rsidRPr="003D5A7A">
        <w:rPr>
          <w:rFonts w:ascii="Arial" w:hAnsi="Arial" w:cs="Arial"/>
          <w:lang w:val="de-AT"/>
        </w:rPr>
        <w:t>, Bootstrap 5.3+), Performance-Einschränkungen vorhanden</w:t>
      </w:r>
    </w:p>
    <w:p w14:paraId="008FE002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AF3: CRUD-Operationen für Notizen, API und Editor vollständig</w:t>
      </w:r>
    </w:p>
    <w:p w14:paraId="2A914F6C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AF4: Statusänderung über API und GUI</w:t>
      </w:r>
    </w:p>
    <w:p w14:paraId="23A09989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AF5: Teilweise implementiert, keine Filterung oder </w:t>
      </w:r>
      <w:proofErr w:type="spellStart"/>
      <w:r w:rsidRPr="003D5A7A">
        <w:rPr>
          <w:rFonts w:ascii="Arial" w:hAnsi="Arial" w:cs="Arial"/>
          <w:lang w:val="de-AT"/>
        </w:rPr>
        <w:t>Pagination</w:t>
      </w:r>
      <w:proofErr w:type="spellEnd"/>
    </w:p>
    <w:p w14:paraId="632EDDB1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AF6: Teilweise implementiert, kein GUI-Zugriff</w:t>
      </w:r>
    </w:p>
    <w:p w14:paraId="17FBCB59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AF7: Vollständig: Wetter-API, Geolokation, </w:t>
      </w:r>
      <w:proofErr w:type="spellStart"/>
      <w:r w:rsidRPr="003D5A7A">
        <w:rPr>
          <w:rFonts w:ascii="Arial" w:hAnsi="Arial" w:cs="Arial"/>
          <w:lang w:val="de-AT"/>
        </w:rPr>
        <w:t>Fallback</w:t>
      </w:r>
      <w:proofErr w:type="spellEnd"/>
    </w:p>
    <w:p w14:paraId="31B4D0AD" w14:textId="74F146D2" w:rsidR="00EE4314" w:rsidRPr="003D5A7A" w:rsidRDefault="00EE4314" w:rsidP="00EE4314">
      <w:pPr>
        <w:pStyle w:val="Heading2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Technische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Komponenten</w:t>
      </w:r>
      <w:proofErr w:type="spellEnd"/>
    </w:p>
    <w:p w14:paraId="00B6514C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Frontend: HTML/CSS/JavaScript, </w:t>
      </w:r>
      <w:proofErr w:type="spellStart"/>
      <w:r w:rsidRPr="003D5A7A">
        <w:rPr>
          <w:rFonts w:ascii="Arial" w:hAnsi="Arial" w:cs="Arial"/>
        </w:rPr>
        <w:t>Thymeleaf</w:t>
      </w:r>
      <w:proofErr w:type="spellEnd"/>
      <w:r w:rsidRPr="003D5A7A">
        <w:rPr>
          <w:rFonts w:ascii="Arial" w:hAnsi="Arial" w:cs="Arial"/>
        </w:rPr>
        <w:t xml:space="preserve">, Bootstrap 5.3.2, responsive, Icons, Modals, Spinners, Night Mode </w:t>
      </w:r>
      <w:proofErr w:type="spellStart"/>
      <w:r w:rsidRPr="003D5A7A">
        <w:rPr>
          <w:rFonts w:ascii="Arial" w:hAnsi="Arial" w:cs="Arial"/>
        </w:rPr>
        <w:t>fehlt</w:t>
      </w:r>
      <w:proofErr w:type="spellEnd"/>
    </w:p>
    <w:p w14:paraId="6D5978E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Backend: Spring Boot, REST, DTO-</w:t>
      </w:r>
      <w:proofErr w:type="spellStart"/>
      <w:r w:rsidRPr="003D5A7A">
        <w:rPr>
          <w:rFonts w:ascii="Arial" w:hAnsi="Arial" w:cs="Arial"/>
        </w:rPr>
        <w:t>Validierung</w:t>
      </w:r>
      <w:proofErr w:type="spellEnd"/>
      <w:r w:rsidRPr="003D5A7A">
        <w:rPr>
          <w:rFonts w:ascii="Arial" w:hAnsi="Arial" w:cs="Arial"/>
        </w:rPr>
        <w:t xml:space="preserve">, Swagger, Exception Handling, </w:t>
      </w:r>
      <w:proofErr w:type="spellStart"/>
      <w:r w:rsidRPr="003D5A7A">
        <w:rPr>
          <w:rFonts w:ascii="Arial" w:hAnsi="Arial" w:cs="Arial"/>
        </w:rPr>
        <w:t>Verschlüsselung</w:t>
      </w:r>
      <w:proofErr w:type="spellEnd"/>
    </w:p>
    <w:p w14:paraId="1C80C4F0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Authentifizierung</w:t>
      </w:r>
      <w:proofErr w:type="spellEnd"/>
      <w:r w:rsidRPr="003D5A7A">
        <w:rPr>
          <w:rFonts w:ascii="Arial" w:hAnsi="Arial" w:cs="Arial"/>
        </w:rPr>
        <w:t xml:space="preserve">: Keycloak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OAuth2 PKCE, JWT Token, </w:t>
      </w:r>
      <w:proofErr w:type="spellStart"/>
      <w:r w:rsidRPr="003D5A7A">
        <w:rPr>
          <w:rFonts w:ascii="Arial" w:hAnsi="Arial" w:cs="Arial"/>
        </w:rPr>
        <w:t>automatisches</w:t>
      </w:r>
      <w:proofErr w:type="spellEnd"/>
      <w:r w:rsidRPr="003D5A7A">
        <w:rPr>
          <w:rFonts w:ascii="Arial" w:hAnsi="Arial" w:cs="Arial"/>
        </w:rPr>
        <w:t xml:space="preserve"> Handling, Secure Logout</w:t>
      </w:r>
    </w:p>
    <w:p w14:paraId="130FEA0E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Datenbank: PostgreSQL mit Verschlüsselung, vollständige JPA-</w:t>
      </w:r>
      <w:proofErr w:type="spellStart"/>
      <w:r w:rsidRPr="003D5A7A">
        <w:rPr>
          <w:rFonts w:ascii="Arial" w:hAnsi="Arial" w:cs="Arial"/>
          <w:lang w:val="de-AT"/>
        </w:rPr>
        <w:t>Entities</w:t>
      </w:r>
      <w:proofErr w:type="spellEnd"/>
    </w:p>
    <w:p w14:paraId="6492DDC5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Testing &amp; </w:t>
      </w:r>
      <w:proofErr w:type="spellStart"/>
      <w:r w:rsidRPr="003D5A7A">
        <w:rPr>
          <w:rFonts w:ascii="Arial" w:hAnsi="Arial" w:cs="Arial"/>
        </w:rPr>
        <w:t>Dokumentation</w:t>
      </w:r>
      <w:proofErr w:type="spellEnd"/>
      <w:r w:rsidRPr="003D5A7A">
        <w:rPr>
          <w:rFonts w:ascii="Arial" w:hAnsi="Arial" w:cs="Arial"/>
        </w:rPr>
        <w:t xml:space="preserve">: Unit-Tests, Postman-Collection, </w:t>
      </w:r>
      <w:proofErr w:type="spellStart"/>
      <w:r w:rsidRPr="003D5A7A">
        <w:rPr>
          <w:rFonts w:ascii="Arial" w:hAnsi="Arial" w:cs="Arial"/>
        </w:rPr>
        <w:t>englische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Dokumentation</w:t>
      </w:r>
      <w:proofErr w:type="spellEnd"/>
      <w:r w:rsidRPr="003D5A7A">
        <w:rPr>
          <w:rFonts w:ascii="Arial" w:hAnsi="Arial" w:cs="Arial"/>
        </w:rPr>
        <w:t xml:space="preserve">, GDPR/AI Act </w:t>
      </w:r>
      <w:proofErr w:type="spellStart"/>
      <w:r w:rsidRPr="003D5A7A">
        <w:rPr>
          <w:rFonts w:ascii="Arial" w:hAnsi="Arial" w:cs="Arial"/>
        </w:rPr>
        <w:t>vorhanden</w:t>
      </w:r>
      <w:proofErr w:type="spellEnd"/>
    </w:p>
    <w:p w14:paraId="44402807" w14:textId="77777777" w:rsidR="003254B0" w:rsidRPr="003D5A7A" w:rsidRDefault="003254B0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3D5A7A">
        <w:rPr>
          <w:rFonts w:ascii="Arial" w:hAnsi="Arial" w:cs="Arial"/>
        </w:rPr>
        <w:br w:type="page"/>
      </w:r>
    </w:p>
    <w:p w14:paraId="7152C1BA" w14:textId="1E6FDB63" w:rsidR="00EE4314" w:rsidRPr="003D5A7A" w:rsidRDefault="00EE4314" w:rsidP="00EE4314">
      <w:pPr>
        <w:pStyle w:val="Heading1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4.4 </w:t>
      </w:r>
      <w:proofErr w:type="spellStart"/>
      <w:r w:rsidRPr="003D5A7A">
        <w:rPr>
          <w:rFonts w:ascii="Arial" w:hAnsi="Arial" w:cs="Arial"/>
        </w:rPr>
        <w:t>Teilweise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implementierte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Anforderungen</w:t>
      </w:r>
      <w:proofErr w:type="spellEnd"/>
    </w:p>
    <w:p w14:paraId="0EDF03BF" w14:textId="2D2FD0F4" w:rsidR="00EE4314" w:rsidRPr="003D5A7A" w:rsidRDefault="003254B0" w:rsidP="00EE4314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4.4.1 </w:t>
      </w:r>
      <w:r w:rsidR="00EE4314" w:rsidRPr="003D5A7A">
        <w:rPr>
          <w:rFonts w:ascii="Arial" w:hAnsi="Arial" w:cs="Arial"/>
        </w:rPr>
        <w:t>DSGVO-</w:t>
      </w:r>
      <w:proofErr w:type="spellStart"/>
      <w:r w:rsidR="00EE4314" w:rsidRPr="003D5A7A">
        <w:rPr>
          <w:rFonts w:ascii="Arial" w:hAnsi="Arial" w:cs="Arial"/>
        </w:rPr>
        <w:t>Anforderungen</w:t>
      </w:r>
      <w:proofErr w:type="spellEnd"/>
    </w:p>
    <w:p w14:paraId="1C9F5D9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DS1: Logging </w:t>
      </w:r>
      <w:proofErr w:type="spellStart"/>
      <w:r w:rsidRPr="003D5A7A">
        <w:rPr>
          <w:rFonts w:ascii="Arial" w:hAnsi="Arial" w:cs="Arial"/>
        </w:rPr>
        <w:t>aktiviert</w:t>
      </w:r>
      <w:proofErr w:type="spellEnd"/>
      <w:r w:rsidRPr="003D5A7A">
        <w:rPr>
          <w:rFonts w:ascii="Arial" w:hAnsi="Arial" w:cs="Arial"/>
        </w:rPr>
        <w:t xml:space="preserve"> (Spring Boot Standard)</w:t>
      </w:r>
    </w:p>
    <w:p w14:paraId="28D5AA2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DS2: </w:t>
      </w:r>
      <w:proofErr w:type="spellStart"/>
      <w:r w:rsidRPr="003D5A7A">
        <w:rPr>
          <w:rFonts w:ascii="Arial" w:hAnsi="Arial" w:cs="Arial"/>
        </w:rPr>
        <w:t>Verschlüsselung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aktiv</w:t>
      </w:r>
      <w:proofErr w:type="spellEnd"/>
    </w:p>
    <w:p w14:paraId="27EDFE5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DS3: </w:t>
      </w:r>
      <w:proofErr w:type="spellStart"/>
      <w:r w:rsidRPr="003D5A7A">
        <w:rPr>
          <w:rFonts w:ascii="Arial" w:hAnsi="Arial" w:cs="Arial"/>
        </w:rPr>
        <w:t>Zugriffskontrolle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Keycloak</w:t>
      </w:r>
    </w:p>
    <w:p w14:paraId="704293A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DS4: Basis-</w:t>
      </w:r>
      <w:proofErr w:type="spellStart"/>
      <w:r w:rsidRPr="003D5A7A">
        <w:rPr>
          <w:rFonts w:ascii="Arial" w:hAnsi="Arial" w:cs="Arial"/>
        </w:rPr>
        <w:t>Löschfunktion</w:t>
      </w:r>
      <w:proofErr w:type="spellEnd"/>
    </w:p>
    <w:p w14:paraId="4527AE9C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DS5: Noch keine UI für </w:t>
      </w:r>
      <w:proofErr w:type="spellStart"/>
      <w:r w:rsidRPr="003D5A7A">
        <w:rPr>
          <w:rFonts w:ascii="Arial" w:hAnsi="Arial" w:cs="Arial"/>
          <w:lang w:val="de-AT"/>
        </w:rPr>
        <w:t>Consent</w:t>
      </w:r>
      <w:proofErr w:type="spellEnd"/>
      <w:r w:rsidRPr="003D5A7A">
        <w:rPr>
          <w:rFonts w:ascii="Arial" w:hAnsi="Arial" w:cs="Arial"/>
          <w:lang w:val="de-AT"/>
        </w:rPr>
        <w:t>-Management</w:t>
      </w:r>
    </w:p>
    <w:p w14:paraId="1E626606" w14:textId="63CF9692" w:rsidR="00EE4314" w:rsidRPr="003D5A7A" w:rsidRDefault="003254B0" w:rsidP="00EE4314">
      <w:pPr>
        <w:pStyle w:val="Heading1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4.5 </w:t>
      </w:r>
      <w:r w:rsidR="00EE4314" w:rsidRPr="003D5A7A">
        <w:rPr>
          <w:rFonts w:ascii="Arial" w:hAnsi="Arial" w:cs="Arial"/>
          <w:lang w:val="de-AT"/>
        </w:rPr>
        <w:t>Noch nicht implementierte Anforderungen</w:t>
      </w:r>
    </w:p>
    <w:p w14:paraId="3FF0B55E" w14:textId="3790BE76" w:rsidR="00EE4314" w:rsidRPr="003D5A7A" w:rsidRDefault="003254B0" w:rsidP="00EE4314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4.5.1 </w:t>
      </w:r>
      <w:r w:rsidR="00EE4314" w:rsidRPr="003D5A7A">
        <w:rPr>
          <w:rFonts w:ascii="Arial" w:hAnsi="Arial" w:cs="Arial"/>
          <w:lang w:val="de-AT"/>
        </w:rPr>
        <w:t>USER &amp; ADMIN</w:t>
      </w:r>
    </w:p>
    <w:p w14:paraId="106AB20A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AF8: KI-generierte Vorschläge geplant (lokales GPT-2 Modell)</w:t>
      </w:r>
    </w:p>
    <w:p w14:paraId="683CE9C5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AD2: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Fehlerprotokoll</w:t>
      </w:r>
      <w:proofErr w:type="spellEnd"/>
      <w:r w:rsidRPr="003D5A7A">
        <w:rPr>
          <w:rFonts w:ascii="Arial" w:hAnsi="Arial" w:cs="Arial"/>
        </w:rPr>
        <w:t>-GUI</w:t>
      </w:r>
    </w:p>
    <w:p w14:paraId="03E116FE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AD3: Kein Rollback für Imports</w:t>
      </w:r>
    </w:p>
    <w:p w14:paraId="6D3BBB61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AD4: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Backup/Restore GUI</w:t>
      </w:r>
    </w:p>
    <w:p w14:paraId="27905F6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AD5: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Admin-</w:t>
      </w:r>
      <w:proofErr w:type="spellStart"/>
      <w:r w:rsidRPr="003D5A7A">
        <w:rPr>
          <w:rFonts w:ascii="Arial" w:hAnsi="Arial" w:cs="Arial"/>
        </w:rPr>
        <w:t>Übersicht</w:t>
      </w:r>
      <w:proofErr w:type="spellEnd"/>
    </w:p>
    <w:p w14:paraId="68A943F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AD6: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DSGVO-</w:t>
      </w:r>
      <w:proofErr w:type="spellStart"/>
      <w:r w:rsidRPr="003D5A7A">
        <w:rPr>
          <w:rFonts w:ascii="Arial" w:hAnsi="Arial" w:cs="Arial"/>
        </w:rPr>
        <w:t>Verwaltungsoberfläche</w:t>
      </w:r>
      <w:proofErr w:type="spellEnd"/>
    </w:p>
    <w:p w14:paraId="40A242FC" w14:textId="77777777" w:rsidR="00EE4314" w:rsidRPr="003D5A7A" w:rsidRDefault="00EE4314" w:rsidP="00EE4314">
      <w:pPr>
        <w:pStyle w:val="Heading1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Bewertung</w:t>
      </w:r>
      <w:proofErr w:type="spellEnd"/>
    </w:p>
    <w:p w14:paraId="2BF0A3FA" w14:textId="77777777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Positiv</w:t>
      </w:r>
      <w:proofErr w:type="spellEnd"/>
    </w:p>
    <w:p w14:paraId="49CF6CE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Funktionsfähige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Anwendung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Frontend &amp; Backend</w:t>
      </w:r>
    </w:p>
    <w:p w14:paraId="3591FE3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Professionelle</w:t>
      </w:r>
      <w:proofErr w:type="spellEnd"/>
      <w:r w:rsidRPr="003D5A7A">
        <w:rPr>
          <w:rFonts w:ascii="Arial" w:hAnsi="Arial" w:cs="Arial"/>
        </w:rPr>
        <w:t xml:space="preserve"> UI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Bootstrap 5.3</w:t>
      </w:r>
    </w:p>
    <w:p w14:paraId="3CD32A9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Aktive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Authentifizierung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Keycloak</w:t>
      </w:r>
    </w:p>
    <w:p w14:paraId="0C16118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Responsive Design für mobile </w:t>
      </w:r>
      <w:proofErr w:type="spellStart"/>
      <w:r w:rsidRPr="003D5A7A">
        <w:rPr>
          <w:rFonts w:ascii="Arial" w:hAnsi="Arial" w:cs="Arial"/>
        </w:rPr>
        <w:t>Nutzung</w:t>
      </w:r>
      <w:proofErr w:type="spellEnd"/>
    </w:p>
    <w:p w14:paraId="45AAB7F0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Gute Dokumentation (GDPR/AI Act)</w:t>
      </w:r>
    </w:p>
    <w:p w14:paraId="415F5AD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Kern-Features </w:t>
      </w:r>
      <w:proofErr w:type="spellStart"/>
      <w:r w:rsidRPr="003D5A7A">
        <w:rPr>
          <w:rFonts w:ascii="Arial" w:hAnsi="Arial" w:cs="Arial"/>
        </w:rPr>
        <w:t>vollständig</w:t>
      </w:r>
      <w:proofErr w:type="spellEnd"/>
    </w:p>
    <w:p w14:paraId="022DA09D" w14:textId="77777777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Kritisch</w:t>
      </w:r>
      <w:proofErr w:type="spellEnd"/>
    </w:p>
    <w:p w14:paraId="2B774FB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Performance-</w:t>
      </w:r>
      <w:proofErr w:type="spellStart"/>
      <w:r w:rsidRPr="003D5A7A">
        <w:rPr>
          <w:rFonts w:ascii="Arial" w:hAnsi="Arial" w:cs="Arial"/>
        </w:rPr>
        <w:t>Probleme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bei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großen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Datenmengen</w:t>
      </w:r>
      <w:proofErr w:type="spellEnd"/>
    </w:p>
    <w:p w14:paraId="1B3A37E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Pagination,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produktive</w:t>
      </w:r>
      <w:proofErr w:type="spellEnd"/>
      <w:r w:rsidRPr="003D5A7A">
        <w:rPr>
          <w:rFonts w:ascii="Arial" w:hAnsi="Arial" w:cs="Arial"/>
        </w:rPr>
        <w:t xml:space="preserve"> Reife</w:t>
      </w:r>
    </w:p>
    <w:p w14:paraId="237EDB7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Admin-Tools </w:t>
      </w:r>
      <w:proofErr w:type="spellStart"/>
      <w:r w:rsidRPr="003D5A7A">
        <w:rPr>
          <w:rFonts w:ascii="Arial" w:hAnsi="Arial" w:cs="Arial"/>
        </w:rPr>
        <w:t>implementiert</w:t>
      </w:r>
      <w:proofErr w:type="spellEnd"/>
    </w:p>
    <w:p w14:paraId="54B6B342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Fehlende</w:t>
      </w:r>
      <w:proofErr w:type="spellEnd"/>
      <w:r w:rsidRPr="003D5A7A">
        <w:rPr>
          <w:rFonts w:ascii="Arial" w:hAnsi="Arial" w:cs="Arial"/>
        </w:rPr>
        <w:t xml:space="preserve"> DSGVO-GUI</w:t>
      </w:r>
    </w:p>
    <w:p w14:paraId="0007BFF3" w14:textId="77777777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Fazit</w:t>
      </w:r>
      <w:proofErr w:type="spellEnd"/>
    </w:p>
    <w:p w14:paraId="445B8001" w14:textId="77777777" w:rsidR="00EE4314" w:rsidRPr="003D5A7A" w:rsidRDefault="00EE4314" w:rsidP="00EE4314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Das Projekt hat sich von einem Backend-Prototyp (v0.0.5) zu einer funktionsfähigen Webanwendung (v0.0.9) entwickelt. Die Kernfunktionalität ist implementiert, doch die </w:t>
      </w:r>
      <w:r w:rsidRPr="003D5A7A">
        <w:rPr>
          <w:rFonts w:ascii="Arial" w:hAnsi="Arial" w:cs="Arial"/>
          <w:lang w:val="de-AT"/>
        </w:rPr>
        <w:lastRenderedPageBreak/>
        <w:t xml:space="preserve">Performance-Probleme verhindern produktiven Einsatz. Mit ca. 20-30 Stunden Entwicklungszeit könnten </w:t>
      </w:r>
      <w:proofErr w:type="spellStart"/>
      <w:r w:rsidRPr="003D5A7A">
        <w:rPr>
          <w:rFonts w:ascii="Arial" w:hAnsi="Arial" w:cs="Arial"/>
          <w:lang w:val="de-AT"/>
        </w:rPr>
        <w:t>Pagination</w:t>
      </w:r>
      <w:proofErr w:type="spellEnd"/>
      <w:r w:rsidRPr="003D5A7A">
        <w:rPr>
          <w:rFonts w:ascii="Arial" w:hAnsi="Arial" w:cs="Arial"/>
          <w:lang w:val="de-AT"/>
        </w:rPr>
        <w:t xml:space="preserve">, </w:t>
      </w:r>
      <w:proofErr w:type="spellStart"/>
      <w:r w:rsidRPr="003D5A7A">
        <w:rPr>
          <w:rFonts w:ascii="Arial" w:hAnsi="Arial" w:cs="Arial"/>
          <w:lang w:val="de-AT"/>
        </w:rPr>
        <w:t>Batching</w:t>
      </w:r>
      <w:proofErr w:type="spellEnd"/>
      <w:r w:rsidRPr="003D5A7A">
        <w:rPr>
          <w:rFonts w:ascii="Arial" w:hAnsi="Arial" w:cs="Arial"/>
          <w:lang w:val="de-AT"/>
        </w:rPr>
        <w:t xml:space="preserve"> und Streaming das System produktionsreif machen.</w:t>
      </w:r>
    </w:p>
    <w:p w14:paraId="78B85687" w14:textId="77777777" w:rsidR="00564C33" w:rsidRPr="003D5A7A" w:rsidRDefault="00564C33" w:rsidP="00564C33">
      <w:pPr>
        <w:rPr>
          <w:rFonts w:ascii="Arial" w:hAnsi="Arial" w:cs="Arial"/>
          <w:lang w:val="de-AT"/>
        </w:rPr>
      </w:pPr>
    </w:p>
    <w:p w14:paraId="46B370AF" w14:textId="28F5FE54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Repository Information</w:t>
      </w:r>
    </w:p>
    <w:p w14:paraId="6CF6BF24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Repository: https://github.com/Yaro-bit/SimpleSalesman</w:t>
      </w:r>
    </w:p>
    <w:p w14:paraId="510FB28D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Das Repository enthält:</w:t>
      </w:r>
    </w:p>
    <w:p w14:paraId="6241A96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Vollständiger Quellcode</w:t>
      </w:r>
    </w:p>
    <w:p w14:paraId="0C0CE0F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Installationsanleitungen</w:t>
      </w:r>
    </w:p>
    <w:p w14:paraId="651FF41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API-Dokumentation</w:t>
      </w:r>
    </w:p>
    <w:p w14:paraId="15E420A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Beispieldaten für Tests</w:t>
      </w:r>
    </w:p>
    <w:p w14:paraId="6BC64C2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CI/CD Konfiguration</w:t>
      </w:r>
    </w:p>
    <w:p w14:paraId="3164AD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Issue Tracker für Bugs und Features</w:t>
      </w:r>
    </w:p>
    <w:p w14:paraId="7D4E02EE" w14:textId="77777777" w:rsidR="008321F1" w:rsidRPr="003D5A7A" w:rsidRDefault="008321F1">
      <w:pPr>
        <w:rPr>
          <w:rFonts w:ascii="Arial" w:hAnsi="Arial" w:cs="Arial"/>
          <w:lang w:val="de-AT"/>
        </w:rPr>
      </w:pPr>
    </w:p>
    <w:p w14:paraId="2E36D8BC" w14:textId="092576DF" w:rsidR="008321F1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Hinweis: Diese Dokumentation stellt den Stand Juli 2025 dar. </w:t>
      </w:r>
    </w:p>
    <w:p w14:paraId="44CFD542" w14:textId="0478ED5E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Aktuelle Informationen und Updates finden sich im GitHub Repository.</w:t>
      </w:r>
    </w:p>
    <w:sectPr w:rsidR="00B96992" w:rsidRPr="003D5A7A" w:rsidSect="00F81AB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7F030" w14:textId="77777777" w:rsidR="00490B30" w:rsidRDefault="00490B30" w:rsidP="002A1A9C">
      <w:pPr>
        <w:spacing w:after="0" w:line="240" w:lineRule="auto"/>
      </w:pPr>
      <w:r>
        <w:separator/>
      </w:r>
    </w:p>
  </w:endnote>
  <w:endnote w:type="continuationSeparator" w:id="0">
    <w:p w14:paraId="57A324D6" w14:textId="77777777" w:rsidR="00490B30" w:rsidRDefault="00490B30" w:rsidP="002A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B8082" w14:textId="58BF99F0" w:rsidR="002A1A9C" w:rsidRDefault="002A1A9C">
    <w:pPr>
      <w:pStyle w:val="Footer"/>
    </w:pPr>
    <w:r>
      <w:t>Yaroslav Volokhodko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858C8" w14:textId="77777777" w:rsidR="00490B30" w:rsidRDefault="00490B30" w:rsidP="002A1A9C">
      <w:pPr>
        <w:spacing w:after="0" w:line="240" w:lineRule="auto"/>
      </w:pPr>
      <w:r>
        <w:separator/>
      </w:r>
    </w:p>
  </w:footnote>
  <w:footnote w:type="continuationSeparator" w:id="0">
    <w:p w14:paraId="414236A3" w14:textId="77777777" w:rsidR="00490B30" w:rsidRDefault="00490B30" w:rsidP="002A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8C105" w14:textId="464E1391" w:rsidR="00916503" w:rsidRDefault="00916503">
    <w:pPr>
      <w:pStyle w:val="Header"/>
    </w:pPr>
    <w:r>
      <w:rPr>
        <w:noProof/>
      </w:rPr>
      <w:drawing>
        <wp:inline distT="0" distB="0" distL="0" distR="0" wp14:anchorId="3C518BED" wp14:editId="293CC293">
          <wp:extent cx="1097280" cy="1097280"/>
          <wp:effectExtent l="0" t="0" r="0" b="0"/>
          <wp:docPr id="1" name="Picture 1" descr="A logo with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lack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1097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CDC40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0CF1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CC1696"/>
    <w:multiLevelType w:val="hybridMultilevel"/>
    <w:tmpl w:val="6D22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2259"/>
    <w:multiLevelType w:val="multilevel"/>
    <w:tmpl w:val="C7F6A3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6367822">
    <w:abstractNumId w:val="8"/>
  </w:num>
  <w:num w:numId="2" w16cid:durableId="377508206">
    <w:abstractNumId w:val="6"/>
  </w:num>
  <w:num w:numId="3" w16cid:durableId="668410435">
    <w:abstractNumId w:val="5"/>
  </w:num>
  <w:num w:numId="4" w16cid:durableId="683677208">
    <w:abstractNumId w:val="4"/>
  </w:num>
  <w:num w:numId="5" w16cid:durableId="1711489844">
    <w:abstractNumId w:val="7"/>
  </w:num>
  <w:num w:numId="6" w16cid:durableId="2122994551">
    <w:abstractNumId w:val="3"/>
  </w:num>
  <w:num w:numId="7" w16cid:durableId="613442766">
    <w:abstractNumId w:val="2"/>
  </w:num>
  <w:num w:numId="8" w16cid:durableId="1499273282">
    <w:abstractNumId w:val="1"/>
  </w:num>
  <w:num w:numId="9" w16cid:durableId="438067469">
    <w:abstractNumId w:val="0"/>
  </w:num>
  <w:num w:numId="10" w16cid:durableId="1334449370">
    <w:abstractNumId w:val="7"/>
  </w:num>
  <w:num w:numId="11" w16cid:durableId="78913007">
    <w:abstractNumId w:val="7"/>
  </w:num>
  <w:num w:numId="12" w16cid:durableId="673997705">
    <w:abstractNumId w:val="9"/>
  </w:num>
  <w:num w:numId="13" w16cid:durableId="506797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C0F"/>
    <w:rsid w:val="0015074B"/>
    <w:rsid w:val="00293936"/>
    <w:rsid w:val="0029639D"/>
    <w:rsid w:val="002A1A9C"/>
    <w:rsid w:val="003254B0"/>
    <w:rsid w:val="00326F90"/>
    <w:rsid w:val="00373BF5"/>
    <w:rsid w:val="003D5A7A"/>
    <w:rsid w:val="00490B30"/>
    <w:rsid w:val="00564C33"/>
    <w:rsid w:val="00620812"/>
    <w:rsid w:val="0062470B"/>
    <w:rsid w:val="00684E4F"/>
    <w:rsid w:val="006E4D08"/>
    <w:rsid w:val="007C2203"/>
    <w:rsid w:val="008321F1"/>
    <w:rsid w:val="00885263"/>
    <w:rsid w:val="00895C65"/>
    <w:rsid w:val="00916503"/>
    <w:rsid w:val="009825CE"/>
    <w:rsid w:val="00A235C5"/>
    <w:rsid w:val="00A40C5D"/>
    <w:rsid w:val="00A53FC1"/>
    <w:rsid w:val="00A74A32"/>
    <w:rsid w:val="00AA1D8D"/>
    <w:rsid w:val="00AB69D8"/>
    <w:rsid w:val="00AD0405"/>
    <w:rsid w:val="00B211CA"/>
    <w:rsid w:val="00B47730"/>
    <w:rsid w:val="00B71C59"/>
    <w:rsid w:val="00B814FD"/>
    <w:rsid w:val="00B96992"/>
    <w:rsid w:val="00BF066F"/>
    <w:rsid w:val="00C66649"/>
    <w:rsid w:val="00CB0664"/>
    <w:rsid w:val="00CC6DE2"/>
    <w:rsid w:val="00E15723"/>
    <w:rsid w:val="00EC6716"/>
    <w:rsid w:val="00EE4314"/>
    <w:rsid w:val="00F44D9F"/>
    <w:rsid w:val="00F81AB0"/>
    <w:rsid w:val="00F92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ED2CB0"/>
  <w14:defaultImageDpi w14:val="300"/>
  <w15:docId w15:val="{3CA1A6F3-CAF3-4979-B16E-0A307F7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1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F8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-bit/SimpleSales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o-bit/SimpleSalesma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Volokhodko (YVO 1070)</dc:creator>
  <cp:keywords/>
  <dc:description>generated by python-docx</dc:description>
  <cp:lastModifiedBy>Yaroslav Volokhodko (YVO 1070)</cp:lastModifiedBy>
  <cp:revision>3</cp:revision>
  <dcterms:created xsi:type="dcterms:W3CDTF">2025-07-02T09:13:00Z</dcterms:created>
  <dcterms:modified xsi:type="dcterms:W3CDTF">2025-07-02T09:17:00Z</dcterms:modified>
  <cp:category/>
</cp:coreProperties>
</file>